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A6617" w14:textId="3DC692B2" w:rsidR="00E2224A" w:rsidRPr="0061033F" w:rsidRDefault="000948F0" w:rsidP="0061033F">
      <w:pPr>
        <w:pStyle w:val="Name"/>
        <w:jc w:val="both"/>
        <w:rPr>
          <w:color w:val="000000" w:themeColor="text1"/>
          <w:sz w:val="56"/>
          <w:szCs w:val="56"/>
          <w:lang w:val="it-CH"/>
        </w:rPr>
      </w:pPr>
      <w:r w:rsidRPr="00276EE2">
        <w:rPr>
          <w:color w:val="000000" w:themeColor="text1"/>
          <w:sz w:val="56"/>
          <w:szCs w:val="56"/>
          <w:lang w:val="it-CH"/>
        </w:rPr>
        <w:t>salvatore dininni</w:t>
      </w:r>
    </w:p>
    <w:p w14:paraId="7F73B30C" w14:textId="15CF0BA6" w:rsidR="00065A0C" w:rsidRPr="00276EE2" w:rsidRDefault="00F31FED" w:rsidP="00065A0C">
      <w:pPr>
        <w:pStyle w:val="ContactInformation"/>
        <w:jc w:val="both"/>
        <w:rPr>
          <w:rFonts w:ascii="Arial" w:hAnsi="Arial" w:cs="Arial"/>
          <w:color w:val="000000" w:themeColor="text1"/>
          <w:sz w:val="22"/>
          <w:szCs w:val="22"/>
          <w:lang w:val="it-CH"/>
        </w:rPr>
      </w:pPr>
      <w:r w:rsidRPr="00276EE2">
        <w:rPr>
          <w:rFonts w:ascii="Arial" w:hAnsi="Arial" w:cs="Arial"/>
          <w:color w:val="000000" w:themeColor="text1"/>
          <w:sz w:val="22"/>
          <w:szCs w:val="22"/>
          <w:lang w:val="it-CH"/>
        </w:rPr>
        <w:t>Zürich</w:t>
      </w:r>
      <w:r w:rsidR="00E2224A" w:rsidRPr="00276EE2">
        <w:rPr>
          <w:rFonts w:ascii="Arial" w:hAnsi="Arial" w:cs="Arial"/>
          <w:color w:val="000000" w:themeColor="text1"/>
          <w:sz w:val="22"/>
          <w:szCs w:val="22"/>
          <w:lang w:val="it-CH"/>
        </w:rPr>
        <w:t>,</w:t>
      </w:r>
      <w:r w:rsidR="00072891" w:rsidRPr="00276EE2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</w:t>
      </w:r>
      <w:r w:rsidR="002A3A2B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29 </w:t>
      </w:r>
      <w:r w:rsidR="005262B3">
        <w:rPr>
          <w:rFonts w:ascii="Arial" w:hAnsi="Arial" w:cs="Arial"/>
          <w:color w:val="000000" w:themeColor="text1"/>
          <w:sz w:val="22"/>
          <w:szCs w:val="22"/>
          <w:lang w:val="it-CH"/>
        </w:rPr>
        <w:t>Marzo</w:t>
      </w:r>
      <w:r w:rsidR="00B27838" w:rsidRPr="00276EE2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</w:t>
      </w:r>
      <w:r w:rsidR="001B7D44" w:rsidRPr="00276EE2">
        <w:rPr>
          <w:rFonts w:ascii="Arial" w:hAnsi="Arial" w:cs="Arial"/>
          <w:color w:val="000000" w:themeColor="text1"/>
          <w:sz w:val="22"/>
          <w:szCs w:val="22"/>
          <w:lang w:val="it-CH"/>
        </w:rPr>
        <w:t>202</w:t>
      </w:r>
      <w:r w:rsidR="009F74D1" w:rsidRPr="00276EE2">
        <w:rPr>
          <w:rFonts w:ascii="Arial" w:hAnsi="Arial" w:cs="Arial"/>
          <w:color w:val="000000" w:themeColor="text1"/>
          <w:sz w:val="22"/>
          <w:szCs w:val="22"/>
          <w:lang w:val="it-CH"/>
        </w:rPr>
        <w:t>2</w:t>
      </w:r>
    </w:p>
    <w:p w14:paraId="393A665A" w14:textId="10756C8E" w:rsidR="00993E84" w:rsidRPr="00276EE2" w:rsidRDefault="00993E84" w:rsidP="00065A0C">
      <w:pPr>
        <w:pStyle w:val="ContactInformation"/>
        <w:jc w:val="both"/>
        <w:rPr>
          <w:rFonts w:ascii="Arial" w:hAnsi="Arial" w:cs="Arial"/>
          <w:color w:val="000000" w:themeColor="text1"/>
          <w:sz w:val="22"/>
          <w:szCs w:val="22"/>
          <w:lang w:val="it-CH"/>
        </w:rPr>
      </w:pPr>
    </w:p>
    <w:p w14:paraId="0CE7EDE0" w14:textId="01B86957" w:rsidR="005262B3" w:rsidRDefault="00A94B81" w:rsidP="00065A0C">
      <w:pPr>
        <w:pStyle w:val="ContactInformation"/>
        <w:jc w:val="both"/>
        <w:rPr>
          <w:rFonts w:ascii="Arial" w:hAnsi="Arial" w:cs="Arial"/>
          <w:color w:val="000000" w:themeColor="text1"/>
          <w:sz w:val="22"/>
          <w:szCs w:val="22"/>
          <w:lang w:val="it-CH"/>
        </w:rPr>
      </w:pPr>
      <w:r>
        <w:rPr>
          <w:rFonts w:ascii="Arial" w:hAnsi="Arial" w:cs="Arial"/>
          <w:color w:val="000000" w:themeColor="text1"/>
          <w:sz w:val="22"/>
          <w:szCs w:val="22"/>
          <w:lang w:val="it-CH"/>
        </w:rPr>
        <w:t>MC Engineering</w:t>
      </w:r>
      <w:r w:rsidR="005262B3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, </w:t>
      </w:r>
      <w:r>
        <w:rPr>
          <w:rFonts w:ascii="Arial" w:hAnsi="Arial" w:cs="Arial"/>
          <w:color w:val="000000" w:themeColor="text1"/>
          <w:sz w:val="22"/>
          <w:szCs w:val="22"/>
          <w:lang w:val="it-CH"/>
        </w:rPr>
        <w:t>Milano</w:t>
      </w:r>
      <w:r w:rsidR="005262B3">
        <w:rPr>
          <w:rFonts w:ascii="Arial" w:hAnsi="Arial" w:cs="Arial"/>
          <w:color w:val="000000" w:themeColor="text1"/>
          <w:sz w:val="22"/>
          <w:szCs w:val="22"/>
          <w:lang w:val="it-CH"/>
        </w:rPr>
        <w:t>,</w:t>
      </w:r>
    </w:p>
    <w:p w14:paraId="1601F5DD" w14:textId="77777777" w:rsidR="005262B3" w:rsidRDefault="005262B3" w:rsidP="005262B3">
      <w:pPr>
        <w:pStyle w:val="ContactInformation"/>
        <w:jc w:val="both"/>
        <w:rPr>
          <w:rFonts w:ascii="Arial" w:hAnsi="Arial" w:cs="Arial"/>
          <w:color w:val="000000" w:themeColor="text1"/>
          <w:sz w:val="22"/>
          <w:szCs w:val="22"/>
          <w:lang w:val="it-CH"/>
        </w:rPr>
      </w:pPr>
      <w:r>
        <w:rPr>
          <w:rFonts w:ascii="Arial" w:hAnsi="Arial" w:cs="Arial"/>
          <w:color w:val="000000" w:themeColor="text1"/>
          <w:sz w:val="22"/>
          <w:szCs w:val="22"/>
          <w:lang w:val="it-CH"/>
        </w:rPr>
        <w:t>Italia</w:t>
      </w:r>
      <w:r w:rsidR="00276EE2">
        <w:rPr>
          <w:rFonts w:ascii="Arial" w:hAnsi="Arial" w:cs="Arial"/>
          <w:color w:val="000000" w:themeColor="text1"/>
          <w:sz w:val="22"/>
          <w:szCs w:val="22"/>
          <w:lang w:val="it-CH"/>
        </w:rPr>
        <w:t>.</w:t>
      </w:r>
    </w:p>
    <w:p w14:paraId="4AF7A341" w14:textId="77777777" w:rsidR="005262B3" w:rsidRDefault="005262B3" w:rsidP="005262B3">
      <w:pPr>
        <w:pStyle w:val="ContactInformation"/>
        <w:jc w:val="both"/>
        <w:rPr>
          <w:rFonts w:ascii="Arial" w:hAnsi="Arial" w:cs="Arial"/>
          <w:color w:val="000000" w:themeColor="text1"/>
          <w:sz w:val="22"/>
          <w:szCs w:val="22"/>
          <w:lang w:val="it-CH"/>
        </w:rPr>
      </w:pPr>
    </w:p>
    <w:p w14:paraId="2B6FBDD6" w14:textId="2561DC5E" w:rsidR="006B30B1" w:rsidRPr="00276EE2" w:rsidRDefault="005262B3" w:rsidP="005262B3">
      <w:pPr>
        <w:pStyle w:val="ContactInformation"/>
        <w:jc w:val="both"/>
        <w:rPr>
          <w:rFonts w:ascii="Arial" w:hAnsi="Arial" w:cs="Arial"/>
          <w:color w:val="000000" w:themeColor="text1"/>
          <w:sz w:val="22"/>
          <w:szCs w:val="22"/>
          <w:lang w:val="it-CH"/>
        </w:rPr>
      </w:pPr>
      <w:r>
        <w:rPr>
          <w:rFonts w:ascii="Arial" w:hAnsi="Arial" w:cs="Arial"/>
          <w:color w:val="000000" w:themeColor="text1"/>
          <w:sz w:val="22"/>
          <w:szCs w:val="22"/>
          <w:lang w:val="it-CH"/>
        </w:rPr>
        <w:t>Egregio</w:t>
      </w:r>
      <w:r w:rsidR="006B30B1" w:rsidRPr="00276EE2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HR.</w:t>
      </w:r>
    </w:p>
    <w:p w14:paraId="4B0D4675" w14:textId="7EF4EEB2" w:rsidR="006B30B1" w:rsidRPr="001C3080" w:rsidRDefault="00131B1A" w:rsidP="00826071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lang w:val="it-CH"/>
        </w:rPr>
      </w:pPr>
      <w:r>
        <w:rPr>
          <w:rFonts w:ascii="Arial" w:hAnsi="Arial" w:cs="Arial"/>
          <w:color w:val="000000" w:themeColor="text1"/>
          <w:sz w:val="22"/>
          <w:szCs w:val="22"/>
          <w:lang w:val="it-CH"/>
        </w:rPr>
        <w:t>In riferimento talent acquisition di Aulab di Venerdi 25 Marzo, vi scrivo, con</w:t>
      </w:r>
      <w:r w:rsidR="001C3080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il mio </w:t>
      </w:r>
      <w:r>
        <w:rPr>
          <w:rFonts w:ascii="Arial" w:hAnsi="Arial" w:cs="Arial"/>
          <w:color w:val="000000" w:themeColor="text1"/>
          <w:sz w:val="22"/>
          <w:szCs w:val="22"/>
          <w:lang w:val="it-CH"/>
        </w:rPr>
        <w:t>grande interesse, per invialerle la mia candidatura come Frontend Web Developer</w:t>
      </w:r>
      <w:r w:rsidR="006B30B1" w:rsidRPr="005C316E">
        <w:rPr>
          <w:rFonts w:ascii="Arial" w:hAnsi="Arial" w:cs="Arial"/>
          <w:color w:val="000000" w:themeColor="text1"/>
          <w:sz w:val="22"/>
          <w:szCs w:val="22"/>
        </w:rPr>
        <w:t>.</w:t>
      </w:r>
      <w:r w:rsidR="006B30B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1C3080" w:rsidRPr="001C3080">
        <w:rPr>
          <w:rFonts w:ascii="Arial" w:hAnsi="Arial" w:cs="Arial"/>
          <w:color w:val="000000" w:themeColor="text1"/>
          <w:sz w:val="22"/>
          <w:szCs w:val="22"/>
          <w:lang w:val="it-CH"/>
        </w:rPr>
        <w:t>Ho notato che</w:t>
      </w:r>
      <w:r w:rsidR="002A3A2B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MC Engineering</w:t>
      </w:r>
      <w:r w:rsidR="001C3080" w:rsidRPr="001C3080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è un</w:t>
      </w:r>
      <w:r w:rsidR="002A3A2B">
        <w:rPr>
          <w:rFonts w:ascii="Arial" w:hAnsi="Arial" w:cs="Arial"/>
          <w:color w:val="000000" w:themeColor="text1"/>
          <w:sz w:val="22"/>
          <w:szCs w:val="22"/>
          <w:lang w:val="it-CH"/>
        </w:rPr>
        <w:t>a società di consulenza specializzata in serivizi di ingenieria e Information Technology per il potenziamento della propria struttura e del proprio team</w:t>
      </w:r>
      <w:r w:rsidR="00826071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. </w:t>
      </w:r>
    </w:p>
    <w:p w14:paraId="5497E5DF" w14:textId="77777777" w:rsidR="006B30B1" w:rsidRDefault="006B30B1" w:rsidP="006B30B1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25E7D71" w14:textId="05D56059" w:rsidR="002A6E30" w:rsidRPr="00A43DC4" w:rsidRDefault="00826071" w:rsidP="000D0A88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26071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Durante la pandemia </w:t>
      </w:r>
      <w:r w:rsidR="00FB5734">
        <w:rPr>
          <w:rFonts w:ascii="Arial" w:hAnsi="Arial" w:cs="Arial"/>
          <w:color w:val="000000" w:themeColor="text1"/>
          <w:sz w:val="22"/>
          <w:szCs w:val="22"/>
          <w:lang w:val="it-CH"/>
        </w:rPr>
        <w:t>ho</w:t>
      </w:r>
      <w:r w:rsidRPr="00826071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scoperto la mia grande passione per lo svil</w:t>
      </w:r>
      <w:r>
        <w:rPr>
          <w:rFonts w:ascii="Arial" w:hAnsi="Arial" w:cs="Arial"/>
          <w:color w:val="000000" w:themeColor="text1"/>
          <w:sz w:val="22"/>
          <w:szCs w:val="22"/>
          <w:lang w:val="it-CH"/>
        </w:rPr>
        <w:t>uppo web</w:t>
      </w:r>
      <w:r w:rsidR="006B440E">
        <w:rPr>
          <w:rFonts w:ascii="Arial" w:hAnsi="Arial" w:cs="Arial"/>
          <w:color w:val="000000" w:themeColor="text1"/>
          <w:sz w:val="22"/>
          <w:szCs w:val="22"/>
          <w:lang w:val="it-CH"/>
        </w:rPr>
        <w:t>, nel 2021 ho conseguito un due corsi full time per lo sv</w:t>
      </w:r>
      <w:r w:rsidR="000D0A88">
        <w:rPr>
          <w:rFonts w:ascii="Arial" w:hAnsi="Arial" w:cs="Arial"/>
          <w:color w:val="000000" w:themeColor="text1"/>
          <w:sz w:val="22"/>
          <w:szCs w:val="22"/>
          <w:lang w:val="it-CH"/>
        </w:rPr>
        <w:t>i</w:t>
      </w:r>
      <w:r w:rsidR="006B440E">
        <w:rPr>
          <w:rFonts w:ascii="Arial" w:hAnsi="Arial" w:cs="Arial"/>
          <w:color w:val="000000" w:themeColor="text1"/>
          <w:sz w:val="22"/>
          <w:szCs w:val="22"/>
          <w:lang w:val="it-CH"/>
        </w:rPr>
        <w:t>luppo web,</w:t>
      </w:r>
      <w:r w:rsidR="00FB5734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</w:t>
      </w:r>
      <w:r w:rsidR="00AD26F2">
        <w:rPr>
          <w:rFonts w:ascii="Arial" w:hAnsi="Arial" w:cs="Arial"/>
          <w:color w:val="000000" w:themeColor="text1"/>
          <w:sz w:val="22"/>
          <w:szCs w:val="22"/>
          <w:lang w:val="it-CH"/>
        </w:rPr>
        <w:t>ho</w:t>
      </w:r>
      <w:r w:rsidR="00FB5734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</w:t>
      </w:r>
      <w:r w:rsidR="006B440E">
        <w:rPr>
          <w:rFonts w:ascii="Arial" w:hAnsi="Arial" w:cs="Arial"/>
          <w:color w:val="000000" w:themeColor="text1"/>
          <w:sz w:val="22"/>
          <w:szCs w:val="22"/>
          <w:lang w:val="it-CH"/>
        </w:rPr>
        <w:t>completato l’ A</w:t>
      </w:r>
      <w:r w:rsidR="00FB5734">
        <w:rPr>
          <w:rFonts w:ascii="Arial" w:hAnsi="Arial" w:cs="Arial"/>
          <w:color w:val="000000" w:themeColor="text1"/>
          <w:sz w:val="22"/>
          <w:szCs w:val="22"/>
          <w:lang w:val="it-CH"/>
        </w:rPr>
        <w:t>c</w:t>
      </w:r>
      <w:r w:rsidR="006B440E">
        <w:rPr>
          <w:rFonts w:ascii="Arial" w:hAnsi="Arial" w:cs="Arial"/>
          <w:color w:val="000000" w:themeColor="text1"/>
          <w:sz w:val="22"/>
          <w:szCs w:val="22"/>
          <w:lang w:val="it-CH"/>
        </w:rPr>
        <w:t>ademy con Aulab a settembre dell’anno scorso</w:t>
      </w:r>
      <w:r w:rsidR="00FB5734">
        <w:rPr>
          <w:rFonts w:ascii="Arial" w:hAnsi="Arial" w:cs="Arial"/>
          <w:color w:val="000000" w:themeColor="text1"/>
          <w:sz w:val="22"/>
          <w:szCs w:val="22"/>
          <w:lang w:val="it-CH"/>
        </w:rPr>
        <w:t>. I</w:t>
      </w:r>
      <w:r w:rsidR="00AD26F2">
        <w:rPr>
          <w:rFonts w:ascii="Arial" w:hAnsi="Arial" w:cs="Arial"/>
          <w:color w:val="000000" w:themeColor="text1"/>
          <w:sz w:val="22"/>
          <w:szCs w:val="22"/>
          <w:lang w:val="it-CH"/>
        </w:rPr>
        <w:t>n più</w:t>
      </w:r>
      <w:r w:rsidR="00FB5734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con  Aulab ho anche conseguito un corso di specializzazione HackJS,  dove sono stati trattati argomenti come Advanced Javascript, il  TDD, React, React Native, React Hooks, ed Next.js</w:t>
      </w:r>
      <w:r w:rsidR="006B30B1" w:rsidRPr="005C316E">
        <w:rPr>
          <w:rFonts w:ascii="Arial" w:hAnsi="Arial" w:cs="Arial"/>
          <w:color w:val="000000" w:themeColor="text1"/>
          <w:sz w:val="22"/>
          <w:szCs w:val="22"/>
        </w:rPr>
        <w:t>.</w:t>
      </w:r>
      <w:r w:rsidR="006B30B1">
        <w:rPr>
          <w:rFonts w:ascii="Arial" w:hAnsi="Arial" w:cs="Arial"/>
          <w:color w:val="000000" w:themeColor="text1"/>
          <w:sz w:val="22"/>
          <w:szCs w:val="22"/>
        </w:rPr>
        <w:t xml:space="preserve"> Qui troverete alcuni dei miei </w:t>
      </w:r>
      <w:hyperlink r:id="rId7" w:history="1">
        <w:r w:rsidR="006B30B1" w:rsidRPr="009C6BCA">
          <w:rPr>
            <w:rStyle w:val="Hyperlink"/>
            <w:rFonts w:ascii="Arial" w:hAnsi="Arial" w:cs="Arial"/>
            <w:sz w:val="22"/>
            <w:szCs w:val="22"/>
          </w:rPr>
          <w:t>progetti</w:t>
        </w:r>
      </w:hyperlink>
      <w:r w:rsidR="006B30B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87F33" w:rsidRPr="00787F33">
        <w:rPr>
          <w:rFonts w:ascii="Arial" w:hAnsi="Arial" w:cs="Arial"/>
          <w:color w:val="000000" w:themeColor="text1"/>
          <w:sz w:val="22"/>
          <w:szCs w:val="22"/>
          <w:lang w:val="it-CH"/>
        </w:rPr>
        <w:t>svi</w:t>
      </w:r>
      <w:r w:rsidR="00787F33">
        <w:rPr>
          <w:rFonts w:ascii="Arial" w:hAnsi="Arial" w:cs="Arial"/>
          <w:color w:val="000000" w:themeColor="text1"/>
          <w:sz w:val="22"/>
          <w:szCs w:val="22"/>
          <w:lang w:val="it-CH"/>
        </w:rPr>
        <w:t>luppati con</w:t>
      </w:r>
      <w:r w:rsidR="006B30B1">
        <w:rPr>
          <w:rFonts w:ascii="Arial" w:hAnsi="Arial" w:cs="Arial"/>
          <w:color w:val="000000" w:themeColor="text1"/>
          <w:sz w:val="22"/>
          <w:szCs w:val="22"/>
        </w:rPr>
        <w:t xml:space="preserve"> le seguenti tecnologie HTML5, CSS3,</w:t>
      </w:r>
      <w:r w:rsidR="00D85414" w:rsidRPr="00D85414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B</w:t>
      </w:r>
      <w:r w:rsidR="00D85414">
        <w:rPr>
          <w:rFonts w:ascii="Arial" w:hAnsi="Arial" w:cs="Arial"/>
          <w:color w:val="000000" w:themeColor="text1"/>
          <w:sz w:val="22"/>
          <w:szCs w:val="22"/>
          <w:lang w:val="it-CH"/>
        </w:rPr>
        <w:t>ootstrap</w:t>
      </w:r>
      <w:r w:rsidR="00787F33">
        <w:rPr>
          <w:rFonts w:ascii="Arial" w:hAnsi="Arial" w:cs="Arial"/>
          <w:color w:val="000000" w:themeColor="text1"/>
          <w:sz w:val="22"/>
          <w:szCs w:val="22"/>
          <w:lang w:val="it-CH"/>
        </w:rPr>
        <w:t>,</w:t>
      </w:r>
      <w:r w:rsidR="006B30B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B30B1" w:rsidRPr="005C316E">
        <w:rPr>
          <w:rFonts w:ascii="Arial" w:hAnsi="Arial" w:cs="Arial"/>
          <w:color w:val="000000" w:themeColor="text1"/>
          <w:sz w:val="22"/>
          <w:szCs w:val="22"/>
        </w:rPr>
        <w:t xml:space="preserve">React </w:t>
      </w:r>
      <w:r w:rsidR="006B30B1">
        <w:rPr>
          <w:rFonts w:ascii="Arial" w:hAnsi="Arial" w:cs="Arial"/>
          <w:color w:val="000000" w:themeColor="text1"/>
          <w:sz w:val="22"/>
          <w:szCs w:val="22"/>
        </w:rPr>
        <w:t xml:space="preserve">per il </w:t>
      </w:r>
      <w:r w:rsidR="006B30B1" w:rsidRPr="005C316E">
        <w:rPr>
          <w:rFonts w:ascii="Arial" w:hAnsi="Arial" w:cs="Arial"/>
          <w:color w:val="000000" w:themeColor="text1"/>
          <w:sz w:val="22"/>
          <w:szCs w:val="22"/>
        </w:rPr>
        <w:t>Front</w:t>
      </w:r>
      <w:r w:rsidR="006B30B1">
        <w:rPr>
          <w:rFonts w:ascii="Arial" w:hAnsi="Arial" w:cs="Arial"/>
          <w:color w:val="000000" w:themeColor="text1"/>
          <w:sz w:val="22"/>
          <w:szCs w:val="22"/>
        </w:rPr>
        <w:t>e</w:t>
      </w:r>
      <w:r w:rsidR="006B30B1" w:rsidRPr="005C316E">
        <w:rPr>
          <w:rFonts w:ascii="Arial" w:hAnsi="Arial" w:cs="Arial"/>
          <w:color w:val="000000" w:themeColor="text1"/>
          <w:sz w:val="22"/>
          <w:szCs w:val="22"/>
        </w:rPr>
        <w:t xml:space="preserve">nd </w:t>
      </w:r>
      <w:r w:rsidR="006B30B1">
        <w:rPr>
          <w:rFonts w:ascii="Arial" w:hAnsi="Arial" w:cs="Arial"/>
          <w:color w:val="000000" w:themeColor="text1"/>
          <w:sz w:val="22"/>
          <w:szCs w:val="22"/>
        </w:rPr>
        <w:t>e</w:t>
      </w:r>
      <w:r w:rsidR="006B30B1" w:rsidRPr="005C316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A6E30" w:rsidRPr="002A6E30">
        <w:rPr>
          <w:rFonts w:ascii="Arial" w:hAnsi="Arial" w:cs="Arial"/>
          <w:color w:val="000000" w:themeColor="text1"/>
          <w:sz w:val="22"/>
          <w:szCs w:val="22"/>
          <w:lang w:val="it-CH"/>
        </w:rPr>
        <w:t>L</w:t>
      </w:r>
      <w:r w:rsidR="002A6E30">
        <w:rPr>
          <w:rFonts w:ascii="Arial" w:hAnsi="Arial" w:cs="Arial"/>
          <w:color w:val="000000" w:themeColor="text1"/>
          <w:sz w:val="22"/>
          <w:szCs w:val="22"/>
          <w:lang w:val="it-CH"/>
        </w:rPr>
        <w:t>aravel</w:t>
      </w:r>
      <w:r w:rsidR="006B30B1" w:rsidRPr="005C316E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2A6E30">
        <w:rPr>
          <w:rFonts w:ascii="Arial" w:hAnsi="Arial" w:cs="Arial"/>
          <w:color w:val="000000" w:themeColor="text1"/>
          <w:sz w:val="22"/>
          <w:szCs w:val="22"/>
          <w:lang w:val="it-CH"/>
        </w:rPr>
        <w:t>PHP</w:t>
      </w:r>
      <w:r w:rsidR="006B30B1" w:rsidRPr="005C316E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2A6E30" w:rsidRPr="002A6E30">
        <w:rPr>
          <w:rFonts w:ascii="Arial" w:hAnsi="Arial" w:cs="Arial"/>
          <w:color w:val="000000" w:themeColor="text1"/>
          <w:sz w:val="22"/>
          <w:szCs w:val="22"/>
          <w:lang w:val="it-CH"/>
        </w:rPr>
        <w:t>My</w:t>
      </w:r>
      <w:r w:rsidR="002A6E30">
        <w:rPr>
          <w:rFonts w:ascii="Arial" w:hAnsi="Arial" w:cs="Arial"/>
          <w:color w:val="000000" w:themeColor="text1"/>
          <w:sz w:val="22"/>
          <w:szCs w:val="22"/>
          <w:lang w:val="it-CH"/>
        </w:rPr>
        <w:t>sql</w:t>
      </w:r>
      <w:r w:rsidR="006B30B1" w:rsidRPr="005C316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B30B1">
        <w:rPr>
          <w:rFonts w:ascii="Arial" w:hAnsi="Arial" w:cs="Arial"/>
          <w:color w:val="000000" w:themeColor="text1"/>
          <w:sz w:val="22"/>
          <w:szCs w:val="22"/>
        </w:rPr>
        <w:t>per il</w:t>
      </w:r>
      <w:r w:rsidR="006B30B1" w:rsidRPr="005C316E">
        <w:rPr>
          <w:rFonts w:ascii="Arial" w:hAnsi="Arial" w:cs="Arial"/>
          <w:color w:val="000000" w:themeColor="text1"/>
          <w:sz w:val="22"/>
          <w:szCs w:val="22"/>
        </w:rPr>
        <w:t xml:space="preserve"> Backend</w:t>
      </w:r>
      <w:r w:rsidR="00787F33">
        <w:rPr>
          <w:rFonts w:ascii="Arial" w:hAnsi="Arial" w:cs="Arial"/>
          <w:color w:val="000000" w:themeColor="text1"/>
          <w:sz w:val="22"/>
          <w:szCs w:val="22"/>
          <w:lang w:val="it-CH"/>
        </w:rPr>
        <w:t>.</w:t>
      </w:r>
      <w:r w:rsidR="00A43DC4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</w:t>
      </w:r>
      <w:r w:rsidR="000D0A88">
        <w:rPr>
          <w:rFonts w:ascii="Arial" w:hAnsi="Arial" w:cs="Arial"/>
          <w:color w:val="000000" w:themeColor="text1"/>
          <w:sz w:val="22"/>
          <w:szCs w:val="22"/>
          <w:lang w:val="it-CH"/>
        </w:rPr>
        <w:t>Posseggo</w:t>
      </w:r>
      <w:r w:rsidR="00787F33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anche una buona conoscenza di</w:t>
      </w:r>
      <w:r w:rsidR="006B30B1" w:rsidRPr="005C316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A6E30" w:rsidRPr="002A6E30">
        <w:rPr>
          <w:rFonts w:ascii="Arial" w:hAnsi="Arial" w:cs="Arial"/>
          <w:color w:val="000000" w:themeColor="text1"/>
          <w:sz w:val="22"/>
          <w:szCs w:val="22"/>
          <w:lang w:val="it-CH"/>
        </w:rPr>
        <w:t>G</w:t>
      </w:r>
      <w:r w:rsidR="002A6E30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it e </w:t>
      </w:r>
      <w:r w:rsidR="006B30B1" w:rsidRPr="00FD6DF3">
        <w:rPr>
          <w:rFonts w:ascii="Arial" w:hAnsi="Arial" w:cs="Arial"/>
          <w:color w:val="000000" w:themeColor="text1"/>
          <w:sz w:val="22"/>
          <w:szCs w:val="22"/>
        </w:rPr>
        <w:t>GitLab</w:t>
      </w:r>
      <w:r w:rsidR="00FB5734" w:rsidRPr="00FB5734">
        <w:rPr>
          <w:rFonts w:ascii="Arial" w:hAnsi="Arial" w:cs="Arial"/>
          <w:color w:val="000000" w:themeColor="text1"/>
          <w:sz w:val="22"/>
          <w:szCs w:val="22"/>
          <w:lang w:val="it-CH"/>
        </w:rPr>
        <w:t>, Github</w:t>
      </w:r>
      <w:r w:rsidR="006B30B1" w:rsidRPr="005C316E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596CD4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Il progetto finale di Academy </w:t>
      </w:r>
      <w:r w:rsidR="002A6E30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</w:t>
      </w:r>
      <w:r w:rsidR="00596CD4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è stato sviluppato </w:t>
      </w:r>
      <w:r w:rsidR="002A6E30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in relazione alla metodologia </w:t>
      </w:r>
      <w:r w:rsidR="00FB5734">
        <w:rPr>
          <w:rFonts w:ascii="Arial" w:hAnsi="Arial" w:cs="Arial"/>
          <w:color w:val="000000" w:themeColor="text1"/>
          <w:sz w:val="22"/>
          <w:szCs w:val="22"/>
          <w:lang w:val="it-CH"/>
        </w:rPr>
        <w:t>A</w:t>
      </w:r>
      <w:r w:rsidR="002A6E30">
        <w:rPr>
          <w:rFonts w:ascii="Arial" w:hAnsi="Arial" w:cs="Arial"/>
          <w:color w:val="000000" w:themeColor="text1"/>
          <w:sz w:val="22"/>
          <w:szCs w:val="22"/>
          <w:lang w:val="it-CH"/>
        </w:rPr>
        <w:t>gile</w:t>
      </w:r>
      <w:r w:rsidR="00FB5734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e </w:t>
      </w:r>
      <w:r w:rsidR="00596CD4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allo </w:t>
      </w:r>
      <w:r w:rsidR="00FB5734">
        <w:rPr>
          <w:rFonts w:ascii="Arial" w:hAnsi="Arial" w:cs="Arial"/>
          <w:color w:val="000000" w:themeColor="text1"/>
          <w:sz w:val="22"/>
          <w:szCs w:val="22"/>
          <w:lang w:val="it-CH"/>
        </w:rPr>
        <w:t>Scrum Framework</w:t>
      </w:r>
      <w:r w:rsidR="002A6E30">
        <w:rPr>
          <w:rFonts w:ascii="Arial" w:hAnsi="Arial" w:cs="Arial"/>
          <w:color w:val="000000" w:themeColor="text1"/>
          <w:sz w:val="22"/>
          <w:szCs w:val="22"/>
          <w:lang w:val="it-CH"/>
        </w:rPr>
        <w:t>.</w:t>
      </w:r>
    </w:p>
    <w:p w14:paraId="644E9C55" w14:textId="36D058BF" w:rsidR="00993E84" w:rsidRDefault="00993E84" w:rsidP="006B30B1">
      <w:pPr>
        <w:jc w:val="both"/>
        <w:rPr>
          <w:rFonts w:ascii="Arial" w:hAnsi="Arial" w:cs="Arial"/>
          <w:color w:val="000000" w:themeColor="text1"/>
          <w:sz w:val="22"/>
          <w:szCs w:val="22"/>
          <w:lang w:val="it-CH"/>
        </w:rPr>
      </w:pPr>
    </w:p>
    <w:p w14:paraId="7A91A20F" w14:textId="530F6254" w:rsidR="0074468E" w:rsidRDefault="00993E84" w:rsidP="000D0A88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lang w:val="it-CH"/>
        </w:rPr>
      </w:pPr>
      <w:r>
        <w:rPr>
          <w:rFonts w:ascii="Arial" w:hAnsi="Arial" w:cs="Arial"/>
          <w:color w:val="000000" w:themeColor="text1"/>
          <w:sz w:val="22"/>
          <w:szCs w:val="22"/>
          <w:lang w:val="it-CH"/>
        </w:rPr>
        <w:t>Altre mie soft skills: conoscenza di due lingue straniere: Inglese(Fluente), Tedesco(Intermedio)</w:t>
      </w:r>
      <w:r w:rsidR="0074468E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, </w:t>
      </w:r>
      <w:r w:rsidR="00A43DC4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problem solving, adattamento a diverse tecnologie, capacità lavorare da remote, la consapevolezza </w:t>
      </w:r>
      <w:r w:rsidR="0074468E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che non si finisce mai di imparare, </w:t>
      </w:r>
      <w:r w:rsidR="00AD26F2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e </w:t>
      </w:r>
      <w:r w:rsidR="000D0A88">
        <w:rPr>
          <w:rFonts w:ascii="Arial" w:hAnsi="Arial" w:cs="Arial"/>
          <w:color w:val="000000" w:themeColor="text1"/>
          <w:sz w:val="22"/>
          <w:szCs w:val="22"/>
          <w:lang w:val="it-CH"/>
        </w:rPr>
        <w:t>sono</w:t>
      </w:r>
      <w:r w:rsidR="0074468E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un ottimo team player</w:t>
      </w:r>
      <w:r w:rsidR="00A43DC4">
        <w:rPr>
          <w:rFonts w:ascii="Arial" w:hAnsi="Arial" w:cs="Arial"/>
          <w:color w:val="000000" w:themeColor="text1"/>
          <w:sz w:val="22"/>
          <w:szCs w:val="22"/>
          <w:lang w:val="it-CH"/>
        </w:rPr>
        <w:t>.</w:t>
      </w:r>
      <w:r w:rsidR="0074468E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</w:t>
      </w:r>
      <w:r w:rsidR="000D0A88">
        <w:rPr>
          <w:rFonts w:ascii="Arial" w:hAnsi="Arial" w:cs="Arial"/>
          <w:color w:val="000000" w:themeColor="text1"/>
          <w:sz w:val="22"/>
          <w:szCs w:val="22"/>
          <w:lang w:val="it-CH"/>
        </w:rPr>
        <w:t>D</w:t>
      </w:r>
      <w:r w:rsidR="0074468E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isponibile al trasferimento. </w:t>
      </w:r>
    </w:p>
    <w:p w14:paraId="06AD0AC1" w14:textId="37824496" w:rsidR="00AD26F2" w:rsidRDefault="00AD26F2" w:rsidP="000D0A88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lang w:val="it-CH"/>
        </w:rPr>
      </w:pPr>
    </w:p>
    <w:p w14:paraId="1B8E0A5B" w14:textId="647D8DE1" w:rsidR="00AD26F2" w:rsidRDefault="00AD26F2" w:rsidP="000D0A88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lang w:val="it-CH"/>
        </w:rPr>
      </w:pPr>
      <w:r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Spero di avere la possibilita di contribuire al successo di </w:t>
      </w:r>
      <w:r w:rsidR="00A94B81">
        <w:rPr>
          <w:rFonts w:ascii="Arial" w:hAnsi="Arial" w:cs="Arial"/>
          <w:color w:val="000000" w:themeColor="text1"/>
          <w:sz w:val="22"/>
          <w:szCs w:val="22"/>
          <w:lang w:val="it-CH"/>
        </w:rPr>
        <w:t>MC Engineering</w:t>
      </w:r>
      <w:r w:rsidR="00A94B81" w:rsidRPr="001C3080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</w:t>
      </w:r>
      <w:r w:rsidR="00A94B81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it-CH"/>
        </w:rPr>
        <w:t>come Team Member.</w:t>
      </w:r>
    </w:p>
    <w:p w14:paraId="03EA76F0" w14:textId="54E19673" w:rsidR="0074468E" w:rsidRDefault="0074468E" w:rsidP="000D0A88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lang w:val="it-CH"/>
        </w:rPr>
      </w:pPr>
    </w:p>
    <w:p w14:paraId="6D559BA2" w14:textId="40E5B207" w:rsidR="0074468E" w:rsidRDefault="00926E56" w:rsidP="000D0A88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lang w:val="it-CH"/>
        </w:rPr>
      </w:pPr>
      <w:r>
        <w:rPr>
          <w:rFonts w:ascii="Arial" w:hAnsi="Arial" w:cs="Arial"/>
          <w:color w:val="000000" w:themeColor="text1"/>
          <w:sz w:val="22"/>
          <w:szCs w:val="22"/>
          <w:lang w:val="it-CH"/>
        </w:rPr>
        <w:t>Vorrei anche aggiungere che io sono un career changer</w:t>
      </w:r>
      <w:r w:rsidR="000D0A88">
        <w:rPr>
          <w:rFonts w:ascii="Arial" w:hAnsi="Arial" w:cs="Arial"/>
          <w:color w:val="000000" w:themeColor="text1"/>
          <w:sz w:val="22"/>
          <w:szCs w:val="22"/>
          <w:lang w:val="it-CH"/>
        </w:rPr>
        <w:t>.</w:t>
      </w:r>
      <w:r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</w:t>
      </w:r>
      <w:r w:rsidR="000D0A88">
        <w:rPr>
          <w:rFonts w:ascii="Arial" w:hAnsi="Arial" w:cs="Arial"/>
          <w:color w:val="000000" w:themeColor="text1"/>
          <w:sz w:val="22"/>
          <w:szCs w:val="22"/>
          <w:lang w:val="it-CH"/>
        </w:rPr>
        <w:t>P</w:t>
      </w:r>
      <w:r>
        <w:rPr>
          <w:rFonts w:ascii="Arial" w:hAnsi="Arial" w:cs="Arial"/>
          <w:color w:val="000000" w:themeColor="text1"/>
          <w:sz w:val="22"/>
          <w:szCs w:val="22"/>
          <w:lang w:val="it-CH"/>
        </w:rPr>
        <w:t>rima</w:t>
      </w:r>
      <w:r w:rsidR="000D0A88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della pandemia</w:t>
      </w:r>
      <w:r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ho lavorato nel settore della ristorazione</w:t>
      </w:r>
      <w:r w:rsidR="000D0A88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come Chef di cucina</w:t>
      </w:r>
      <w:r>
        <w:rPr>
          <w:rFonts w:ascii="Arial" w:hAnsi="Arial" w:cs="Arial"/>
          <w:color w:val="000000" w:themeColor="text1"/>
          <w:sz w:val="22"/>
          <w:szCs w:val="22"/>
          <w:lang w:val="it-CH"/>
        </w:rPr>
        <w:t>.</w:t>
      </w:r>
    </w:p>
    <w:p w14:paraId="57BCA3B8" w14:textId="5A65E768" w:rsidR="006B30B1" w:rsidRDefault="006B30B1" w:rsidP="000D0A88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107F901" w14:textId="35885328" w:rsidR="006B30B1" w:rsidRPr="006B30B1" w:rsidRDefault="006B30B1" w:rsidP="006B30B1">
      <w:pPr>
        <w:pStyle w:val="Address"/>
        <w:jc w:val="both"/>
        <w:rPr>
          <w:rFonts w:ascii="Arial" w:hAnsi="Arial" w:cs="Arial"/>
          <w:color w:val="000000" w:themeColor="text1"/>
          <w:sz w:val="22"/>
          <w:szCs w:val="22"/>
          <w:lang w:val="it-CH"/>
        </w:rPr>
      </w:pPr>
      <w:r w:rsidRPr="006B30B1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La rigrazio </w:t>
      </w:r>
      <w:r w:rsidR="00A43DC4">
        <w:rPr>
          <w:rFonts w:ascii="Arial" w:hAnsi="Arial" w:cs="Arial"/>
          <w:color w:val="000000" w:themeColor="text1"/>
          <w:sz w:val="22"/>
          <w:szCs w:val="22"/>
          <w:lang w:val="it-CH"/>
        </w:rPr>
        <w:t>per la sua disponibilita</w:t>
      </w:r>
      <w:r w:rsidRPr="006B30B1">
        <w:rPr>
          <w:rFonts w:ascii="Arial" w:hAnsi="Arial" w:cs="Arial"/>
          <w:color w:val="000000" w:themeColor="text1"/>
          <w:sz w:val="22"/>
          <w:szCs w:val="22"/>
          <w:lang w:val="it-CH"/>
        </w:rPr>
        <w:t>. In attesa d</w:t>
      </w:r>
      <w:r w:rsidR="00AD26F2">
        <w:rPr>
          <w:rFonts w:ascii="Arial" w:hAnsi="Arial" w:cs="Arial"/>
          <w:color w:val="000000" w:themeColor="text1"/>
          <w:sz w:val="22"/>
          <w:szCs w:val="22"/>
          <w:lang w:val="it-CH"/>
        </w:rPr>
        <w:t>i</w:t>
      </w:r>
      <w:r w:rsidRPr="006B30B1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sua risposta, cordiali saluti.</w:t>
      </w:r>
    </w:p>
    <w:p w14:paraId="79E859ED" w14:textId="77777777" w:rsidR="006B30B1" w:rsidRPr="006B30B1" w:rsidRDefault="006B30B1" w:rsidP="006B30B1">
      <w:pPr>
        <w:pStyle w:val="Address"/>
        <w:jc w:val="both"/>
        <w:rPr>
          <w:rFonts w:ascii="Arial" w:hAnsi="Arial" w:cs="Arial"/>
          <w:color w:val="000000" w:themeColor="text1"/>
          <w:sz w:val="22"/>
          <w:szCs w:val="22"/>
          <w:lang w:val="it-CH"/>
        </w:rPr>
      </w:pPr>
    </w:p>
    <w:sdt>
      <w:sdtPr>
        <w:rPr>
          <w:rFonts w:ascii="Arial" w:hAnsi="Arial" w:cs="Arial"/>
          <w:color w:val="000000" w:themeColor="text1"/>
          <w:sz w:val="22"/>
          <w:szCs w:val="22"/>
        </w:rPr>
        <w:id w:val="-325672042"/>
        <w:placeholder>
          <w:docPart w:val="97DA81CF82DBF944AB5BDD5FC96C8D32"/>
        </w:placeholder>
        <w:temporary/>
        <w:showingPlcHdr/>
        <w15:appearance w15:val="hidden"/>
      </w:sdtPr>
      <w:sdtEndPr/>
      <w:sdtContent>
        <w:p w14:paraId="485AE90F" w14:textId="4982BEDA" w:rsidR="006B30B1" w:rsidRPr="000D0A88" w:rsidRDefault="006B30B1" w:rsidP="000D0A88">
          <w:pPr>
            <w:pStyle w:val="Address"/>
            <w:jc w:val="both"/>
            <w:rPr>
              <w:rFonts w:ascii="Arial" w:hAnsi="Arial" w:cs="Arial"/>
              <w:color w:val="000000" w:themeColor="text1"/>
              <w:sz w:val="22"/>
              <w:szCs w:val="22"/>
            </w:rPr>
          </w:pPr>
          <w:r w:rsidRPr="005C316E">
            <w:rPr>
              <w:rFonts w:ascii="Arial" w:hAnsi="Arial" w:cs="Arial"/>
              <w:color w:val="000000" w:themeColor="text1"/>
              <w:sz w:val="22"/>
              <w:szCs w:val="22"/>
            </w:rPr>
            <w:t>Sincerely,</w:t>
          </w:r>
        </w:p>
      </w:sdtContent>
    </w:sdt>
    <w:p w14:paraId="5A7203A1" w14:textId="4819AFBF" w:rsidR="005C316E" w:rsidRDefault="005C316E" w:rsidP="00E2224A">
      <w:pPr>
        <w:ind w:left="-426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046CD971" wp14:editId="58C19284">
            <wp:extent cx="1879600" cy="585470"/>
            <wp:effectExtent l="0" t="0" r="0" b="0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 rotWithShape="1">
                    <a:blip r:embed="rId8" cstate="print">
                      <a:clrChange>
                        <a:clrFrom>
                          <a:srgbClr val="CFC9C2"/>
                        </a:clrFrom>
                        <a:clrTo>
                          <a:srgbClr val="CFC9C2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59" r="18188" b="25729"/>
                    <a:stretch/>
                  </pic:blipFill>
                  <pic:spPr bwMode="auto">
                    <a:xfrm>
                      <a:off x="0" y="0"/>
                      <a:ext cx="1879600" cy="585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3AB75" w14:textId="77777777" w:rsidR="00FD6DF3" w:rsidRPr="001B7D44" w:rsidRDefault="005C316E" w:rsidP="00FD6DF3">
      <w:pPr>
        <w:pStyle w:val="ContactInformation"/>
        <w:jc w:val="both"/>
        <w:rPr>
          <w:rFonts w:ascii="Arial" w:hAnsi="Arial" w:cs="Arial"/>
          <w:color w:val="000000" w:themeColor="text1"/>
          <w:sz w:val="22"/>
          <w:szCs w:val="22"/>
          <w:lang w:val="it-CH"/>
        </w:rPr>
      </w:pPr>
      <w:r w:rsidRPr="001B7D44">
        <w:rPr>
          <w:rFonts w:ascii="Arial" w:hAnsi="Arial" w:cs="Arial"/>
          <w:color w:val="000000" w:themeColor="text1"/>
          <w:sz w:val="22"/>
          <w:szCs w:val="22"/>
          <w:lang w:val="it-CH"/>
        </w:rPr>
        <w:t>Salvatore Dininn</w:t>
      </w:r>
      <w:r w:rsidR="00B67D73" w:rsidRPr="001B7D44">
        <w:rPr>
          <w:rFonts w:ascii="Arial" w:hAnsi="Arial" w:cs="Arial"/>
          <w:color w:val="000000" w:themeColor="text1"/>
          <w:sz w:val="22"/>
          <w:szCs w:val="22"/>
          <w:lang w:val="it-CH"/>
        </w:rPr>
        <w:t>i</w:t>
      </w:r>
      <w:r w:rsidR="00FD6DF3" w:rsidRPr="001B7D44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</w:t>
      </w:r>
    </w:p>
    <w:p w14:paraId="45EEF670" w14:textId="77777777" w:rsidR="00FD6DF3" w:rsidRPr="001B7D44" w:rsidRDefault="00FD6DF3" w:rsidP="00FD6DF3">
      <w:pPr>
        <w:pStyle w:val="ContactInformation"/>
        <w:jc w:val="both"/>
        <w:rPr>
          <w:rFonts w:ascii="Arial" w:hAnsi="Arial" w:cs="Arial"/>
          <w:color w:val="000000" w:themeColor="text1"/>
          <w:sz w:val="22"/>
          <w:szCs w:val="22"/>
          <w:lang w:val="it-CH"/>
        </w:rPr>
      </w:pPr>
      <w:r w:rsidRPr="001B7D44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Neumünsterstrasse 26 </w:t>
      </w:r>
    </w:p>
    <w:p w14:paraId="2CC305C0" w14:textId="77777777" w:rsidR="00FD6DF3" w:rsidRPr="001B7D44" w:rsidRDefault="00FD6DF3" w:rsidP="00FD6DF3">
      <w:pPr>
        <w:pStyle w:val="ContactInformation"/>
        <w:spacing w:after="0"/>
        <w:jc w:val="both"/>
        <w:rPr>
          <w:rFonts w:ascii="Arial" w:hAnsi="Arial" w:cs="Arial"/>
          <w:color w:val="000000" w:themeColor="text1"/>
          <w:sz w:val="22"/>
          <w:szCs w:val="22"/>
          <w:lang w:val="it-CH"/>
        </w:rPr>
      </w:pPr>
      <w:r w:rsidRPr="001B7D44">
        <w:rPr>
          <w:rFonts w:ascii="Arial" w:hAnsi="Arial" w:cs="Arial"/>
          <w:color w:val="000000" w:themeColor="text1"/>
          <w:sz w:val="22"/>
          <w:szCs w:val="22"/>
          <w:lang w:val="it-CH"/>
        </w:rPr>
        <w:t>8008 | Zürich | Switzerland</w:t>
      </w:r>
    </w:p>
    <w:p w14:paraId="1B1B6E24" w14:textId="0732306A" w:rsidR="00E2224A" w:rsidRPr="001B7D44" w:rsidRDefault="00237238" w:rsidP="00FD6DF3">
      <w:pPr>
        <w:pStyle w:val="ContactInformation"/>
        <w:spacing w:after="0"/>
        <w:jc w:val="both"/>
        <w:rPr>
          <w:rStyle w:val="Hyperlink"/>
          <w:rFonts w:ascii="Arial" w:hAnsi="Arial" w:cs="Arial"/>
          <w:color w:val="000000" w:themeColor="text1"/>
          <w:sz w:val="22"/>
          <w:szCs w:val="22"/>
          <w:u w:val="none"/>
          <w:lang w:val="it-CH"/>
        </w:rPr>
      </w:pPr>
      <w:hyperlink r:id="rId9" w:history="1">
        <w:r w:rsidR="00FD6DF3" w:rsidRPr="001B7D44">
          <w:rPr>
            <w:rStyle w:val="Hyperlink"/>
            <w:rFonts w:ascii="Arial" w:hAnsi="Arial" w:cs="Arial"/>
            <w:sz w:val="22"/>
            <w:szCs w:val="22"/>
            <w:lang w:val="it-CH"/>
          </w:rPr>
          <w:t>s.dininni@yahoo.com</w:t>
        </w:r>
      </w:hyperlink>
    </w:p>
    <w:p w14:paraId="5D08257D" w14:textId="68B2DCD0" w:rsidR="00E2224A" w:rsidRPr="002F311E" w:rsidRDefault="0015386D" w:rsidP="00FD6DF3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+41 76 216 02 03 </w:t>
      </w:r>
    </w:p>
    <w:p w14:paraId="2C64D7D4" w14:textId="291F25CC" w:rsidR="00521070" w:rsidRPr="005C316E" w:rsidRDefault="00237238" w:rsidP="00E2224A">
      <w:pPr>
        <w:jc w:val="both"/>
        <w:rPr>
          <w:rFonts w:ascii="Arial" w:hAnsi="Arial" w:cs="Arial"/>
          <w:color w:val="000000" w:themeColor="text1"/>
        </w:rPr>
      </w:pPr>
      <w:hyperlink r:id="rId10" w:history="1">
        <w:r w:rsidR="00276EE2" w:rsidRPr="00F94745">
          <w:rPr>
            <w:rStyle w:val="Hyperlink"/>
            <w:rFonts w:ascii="Arial" w:hAnsi="Arial" w:cs="Arial"/>
            <w:sz w:val="22"/>
            <w:szCs w:val="22"/>
          </w:rPr>
          <w:t>https://salvatore-dininni.com/</w:t>
        </w:r>
      </w:hyperlink>
    </w:p>
    <w:sectPr w:rsidR="00521070" w:rsidRPr="005C316E">
      <w:headerReference w:type="default" r:id="rId11"/>
      <w:footerReference w:type="default" r:id="rId12"/>
      <w:headerReference w:type="first" r:id="rId13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3F5FD" w14:textId="77777777" w:rsidR="00237238" w:rsidRDefault="00237238">
      <w:r>
        <w:separator/>
      </w:r>
    </w:p>
  </w:endnote>
  <w:endnote w:type="continuationSeparator" w:id="0">
    <w:p w14:paraId="1EFB28D7" w14:textId="77777777" w:rsidR="00237238" w:rsidRDefault="00237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Levenim MT">
    <w:panose1 w:val="02010502060101010101"/>
    <w:charset w:val="B1"/>
    <w:family w:val="auto"/>
    <w:pitch w:val="variable"/>
    <w:sig w:usb0="00000803" w:usb1="00000000" w:usb2="00000000" w:usb3="00000000" w:csb0="00000021" w:csb1="00000000"/>
  </w:font>
  <w:font w:name="Tw Cen MT Condensed">
    <w:panose1 w:val="020B0606020104020203"/>
    <w:charset w:val="4D"/>
    <w:family w:val="swiss"/>
    <w:pitch w:val="variable"/>
    <w:sig w:usb0="00000003" w:usb1="00000000" w:usb2="00000000" w:usb3="00000000" w:csb0="00000003" w:csb1="00000000"/>
  </w:font>
  <w:font w:name="STFangsong">
    <w:altName w:val="华文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1636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E42578" w14:textId="77777777" w:rsidR="0008115C" w:rsidRDefault="003C3A18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0DE80" w14:textId="77777777" w:rsidR="00237238" w:rsidRDefault="00237238">
      <w:r>
        <w:separator/>
      </w:r>
    </w:p>
  </w:footnote>
  <w:footnote w:type="continuationSeparator" w:id="0">
    <w:p w14:paraId="4B302913" w14:textId="77777777" w:rsidR="00237238" w:rsidRDefault="002372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64809" w14:textId="77777777" w:rsidR="0008115C" w:rsidRDefault="003C3A18">
    <w:r>
      <w:rPr>
        <w:noProof/>
        <w:lang w:eastAsia="zh-CN" w:bidi="he-I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9FCC5FC" wp14:editId="21444C0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8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2868D27E" id="Frame 1" o:spid="_x0000_s1026" style="position:absolute;margin-left:0;margin-top:0;width:394.8pt;height:567.4pt;z-index:25166643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" path="m,l5013960,r,7205980l,7205980,,xm130564,130564r,6944852l4883396,7075416r,-6944852l130564,130564xe" fillcolor="#e3ab48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1DCF3" w14:textId="77777777" w:rsidR="0008115C" w:rsidRDefault="003C3A18"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5426AA6C" wp14:editId="6127564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0"/>
              <wp:wrapNone/>
              <wp:docPr id="10" name="Group 10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8" name="Frame 8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reeform 7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648BD4" w14:textId="77777777" w:rsidR="0008115C" w:rsidRDefault="0008115C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5426AA6C" id="Group 10" o:spid="_x0000_s1026" alt="Title: Page frame with tab" style="position:absolute;margin-left:0;margin-top:0;width:394.7pt;height:567.5pt;z-index:-251652096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">
              <v:shape id="Frame 8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" path="m,l7315200,r,9601200l,9601200,,xm190488,190488r,9220224l7124712,9410712r,-9220224l190488,190488xe" fillcolor="#ffc000" stroked="f" strokeweight="1.25pt"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7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3A648BD4" w14:textId="77777777" w:rsidR="0008115C" w:rsidRDefault="0008115C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A8C68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5A50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6018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0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50DB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E0ED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5644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1C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9497C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F29BA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CADE4" w:themeColor="accent1"/>
      </w:rPr>
    </w:lvl>
  </w:abstractNum>
  <w:abstractNum w:abstractNumId="10" w15:restartNumberingAfterBreak="0">
    <w:nsid w:val="454416C3"/>
    <w:multiLevelType w:val="hybridMultilevel"/>
    <w:tmpl w:val="1884BEFA"/>
    <w:lvl w:ilvl="0" w:tplc="F1084306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1CADE4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F0"/>
    <w:rsid w:val="000178A9"/>
    <w:rsid w:val="00022994"/>
    <w:rsid w:val="0006576D"/>
    <w:rsid w:val="00065A0C"/>
    <w:rsid w:val="00072891"/>
    <w:rsid w:val="00080C05"/>
    <w:rsid w:val="0008115C"/>
    <w:rsid w:val="00082347"/>
    <w:rsid w:val="00086226"/>
    <w:rsid w:val="00092FCB"/>
    <w:rsid w:val="000948F0"/>
    <w:rsid w:val="000A0B03"/>
    <w:rsid w:val="000A6AB3"/>
    <w:rsid w:val="000C5BCE"/>
    <w:rsid w:val="000D07E5"/>
    <w:rsid w:val="000D0A88"/>
    <w:rsid w:val="000D0F00"/>
    <w:rsid w:val="000F5C03"/>
    <w:rsid w:val="00117613"/>
    <w:rsid w:val="00131B1A"/>
    <w:rsid w:val="001332A1"/>
    <w:rsid w:val="00134842"/>
    <w:rsid w:val="00137011"/>
    <w:rsid w:val="0015386D"/>
    <w:rsid w:val="001858F7"/>
    <w:rsid w:val="001974A7"/>
    <w:rsid w:val="001B20D5"/>
    <w:rsid w:val="001B7D44"/>
    <w:rsid w:val="001C3080"/>
    <w:rsid w:val="001D6261"/>
    <w:rsid w:val="001F3ED2"/>
    <w:rsid w:val="002067A2"/>
    <w:rsid w:val="00213BA7"/>
    <w:rsid w:val="00237238"/>
    <w:rsid w:val="002547A1"/>
    <w:rsid w:val="00276EE2"/>
    <w:rsid w:val="002A3A2B"/>
    <w:rsid w:val="002A4383"/>
    <w:rsid w:val="002A6E30"/>
    <w:rsid w:val="002C17EE"/>
    <w:rsid w:val="002D2B11"/>
    <w:rsid w:val="002E19E6"/>
    <w:rsid w:val="002F311E"/>
    <w:rsid w:val="002F51E7"/>
    <w:rsid w:val="00335EF0"/>
    <w:rsid w:val="00370BDA"/>
    <w:rsid w:val="00385D27"/>
    <w:rsid w:val="00387B4F"/>
    <w:rsid w:val="00396797"/>
    <w:rsid w:val="003C3A18"/>
    <w:rsid w:val="004108B6"/>
    <w:rsid w:val="00436B6E"/>
    <w:rsid w:val="00440C20"/>
    <w:rsid w:val="00444631"/>
    <w:rsid w:val="00481793"/>
    <w:rsid w:val="00490108"/>
    <w:rsid w:val="004A2DF1"/>
    <w:rsid w:val="004A58CF"/>
    <w:rsid w:val="004B2185"/>
    <w:rsid w:val="004D3625"/>
    <w:rsid w:val="004F1441"/>
    <w:rsid w:val="004F6389"/>
    <w:rsid w:val="00510A93"/>
    <w:rsid w:val="00521070"/>
    <w:rsid w:val="005262B3"/>
    <w:rsid w:val="00531904"/>
    <w:rsid w:val="00575285"/>
    <w:rsid w:val="0058518F"/>
    <w:rsid w:val="00596CD4"/>
    <w:rsid w:val="005C316E"/>
    <w:rsid w:val="005E5F21"/>
    <w:rsid w:val="005E6235"/>
    <w:rsid w:val="0060471B"/>
    <w:rsid w:val="0061033F"/>
    <w:rsid w:val="00643539"/>
    <w:rsid w:val="00653DBC"/>
    <w:rsid w:val="00656F88"/>
    <w:rsid w:val="006B30B1"/>
    <w:rsid w:val="006B440E"/>
    <w:rsid w:val="006D3035"/>
    <w:rsid w:val="00716EFE"/>
    <w:rsid w:val="00737F37"/>
    <w:rsid w:val="0074468E"/>
    <w:rsid w:val="00755DFC"/>
    <w:rsid w:val="007656AD"/>
    <w:rsid w:val="00774672"/>
    <w:rsid w:val="00786206"/>
    <w:rsid w:val="00787F33"/>
    <w:rsid w:val="007A4102"/>
    <w:rsid w:val="007C2981"/>
    <w:rsid w:val="007D4CEA"/>
    <w:rsid w:val="007E5DCF"/>
    <w:rsid w:val="007F5D65"/>
    <w:rsid w:val="008156E8"/>
    <w:rsid w:val="00823C67"/>
    <w:rsid w:val="00826071"/>
    <w:rsid w:val="00836680"/>
    <w:rsid w:val="0085181E"/>
    <w:rsid w:val="00870A18"/>
    <w:rsid w:val="00884DAB"/>
    <w:rsid w:val="0088770C"/>
    <w:rsid w:val="00891E4D"/>
    <w:rsid w:val="008A2328"/>
    <w:rsid w:val="008B280B"/>
    <w:rsid w:val="008E0CFD"/>
    <w:rsid w:val="008F47DE"/>
    <w:rsid w:val="00902782"/>
    <w:rsid w:val="00913F7A"/>
    <w:rsid w:val="00925FD6"/>
    <w:rsid w:val="00926E56"/>
    <w:rsid w:val="00946149"/>
    <w:rsid w:val="00970DEA"/>
    <w:rsid w:val="00983024"/>
    <w:rsid w:val="00991B17"/>
    <w:rsid w:val="00991DC0"/>
    <w:rsid w:val="00993E84"/>
    <w:rsid w:val="009A0CE6"/>
    <w:rsid w:val="009A4DEA"/>
    <w:rsid w:val="009A7815"/>
    <w:rsid w:val="009B1AAE"/>
    <w:rsid w:val="009F74D1"/>
    <w:rsid w:val="00A14951"/>
    <w:rsid w:val="00A33EA2"/>
    <w:rsid w:val="00A35BC7"/>
    <w:rsid w:val="00A43DC4"/>
    <w:rsid w:val="00A458CE"/>
    <w:rsid w:val="00A53D2D"/>
    <w:rsid w:val="00A65405"/>
    <w:rsid w:val="00A660FE"/>
    <w:rsid w:val="00A70A0F"/>
    <w:rsid w:val="00A94B81"/>
    <w:rsid w:val="00A9787B"/>
    <w:rsid w:val="00AA2199"/>
    <w:rsid w:val="00AA6FAA"/>
    <w:rsid w:val="00AD26F2"/>
    <w:rsid w:val="00AF6150"/>
    <w:rsid w:val="00B052E8"/>
    <w:rsid w:val="00B26C86"/>
    <w:rsid w:val="00B27838"/>
    <w:rsid w:val="00B36BFD"/>
    <w:rsid w:val="00B5130F"/>
    <w:rsid w:val="00B67D73"/>
    <w:rsid w:val="00B85AE5"/>
    <w:rsid w:val="00BC2700"/>
    <w:rsid w:val="00C14D85"/>
    <w:rsid w:val="00C20D12"/>
    <w:rsid w:val="00C6097C"/>
    <w:rsid w:val="00C70D8F"/>
    <w:rsid w:val="00C858B1"/>
    <w:rsid w:val="00C86075"/>
    <w:rsid w:val="00CE137D"/>
    <w:rsid w:val="00CE2B61"/>
    <w:rsid w:val="00CF18E3"/>
    <w:rsid w:val="00D0415F"/>
    <w:rsid w:val="00D05977"/>
    <w:rsid w:val="00D65C1E"/>
    <w:rsid w:val="00D85414"/>
    <w:rsid w:val="00D92E84"/>
    <w:rsid w:val="00E2224A"/>
    <w:rsid w:val="00E26D60"/>
    <w:rsid w:val="00EA33E6"/>
    <w:rsid w:val="00EF55FA"/>
    <w:rsid w:val="00F03B89"/>
    <w:rsid w:val="00F31FED"/>
    <w:rsid w:val="00F434B1"/>
    <w:rsid w:val="00F500EA"/>
    <w:rsid w:val="00F60883"/>
    <w:rsid w:val="00FB5734"/>
    <w:rsid w:val="00FD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80613"/>
  <w15:chartTrackingRefBased/>
  <w15:docId w15:val="{B7D63FC8-6845-D54E-8B8D-7679B7DD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0" w:unhideWhenUsed="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285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H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335B74" w:themeColor="text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line="312" w:lineRule="auto"/>
      <w:outlineLvl w:val="1"/>
    </w:pPr>
    <w:rPr>
      <w:rFonts w:asciiTheme="majorHAnsi" w:eastAsiaTheme="majorEastAsia" w:hAnsiTheme="majorHAnsi" w:cstheme="majorBidi"/>
      <w:color w:val="335B74" w:themeColor="text2"/>
      <w:sz w:val="22"/>
      <w:szCs w:val="26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335B74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color w:val="335B74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aps/>
      <w:color w:val="335B74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335B74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olor w:val="335B74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335B74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335B74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customStyle="1" w:styleId="Address">
    <w:name w:val="Address"/>
    <w:basedOn w:val="Normal"/>
    <w:uiPriority w:val="3"/>
    <w:qFormat/>
    <w:pPr>
      <w:spacing w:after="280" w:line="264" w:lineRule="auto"/>
      <w:contextualSpacing/>
    </w:pPr>
    <w:rPr>
      <w:rFonts w:asciiTheme="minorHAnsi" w:eastAsiaTheme="minorEastAsia" w:hAnsiTheme="minorHAnsi" w:cstheme="minorBidi"/>
      <w:color w:val="7F7F7F" w:themeColor="text1" w:themeTint="80"/>
      <w:sz w:val="20"/>
      <w:szCs w:val="18"/>
      <w:lang w:val="en-US" w:eastAsia="ja-JP"/>
    </w:rPr>
  </w:style>
  <w:style w:type="paragraph" w:styleId="Closing">
    <w:name w:val="Closing"/>
    <w:basedOn w:val="Normal"/>
    <w:next w:val="Signature"/>
    <w:link w:val="ClosingChar"/>
    <w:uiPriority w:val="5"/>
    <w:qFormat/>
    <w:pPr>
      <w:spacing w:before="720"/>
    </w:pPr>
    <w:rPr>
      <w:rFonts w:asciiTheme="minorHAnsi" w:eastAsiaTheme="minorEastAsia" w:hAnsiTheme="minorHAnsi" w:cstheme="minorBidi"/>
      <w:bCs/>
      <w:color w:val="7F7F7F" w:themeColor="text1" w:themeTint="80"/>
      <w:sz w:val="20"/>
      <w:szCs w:val="18"/>
      <w:lang w:val="en-US" w:eastAsia="ja-JP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qFormat/>
    <w:pPr>
      <w:spacing w:before="1080" w:after="280"/>
      <w:contextualSpacing/>
    </w:pPr>
    <w:rPr>
      <w:rFonts w:asciiTheme="majorHAnsi" w:eastAsiaTheme="minorEastAsia" w:hAnsiTheme="majorHAnsi" w:cstheme="minorBidi"/>
      <w:bCs/>
      <w:color w:val="335B74" w:themeColor="text2"/>
      <w:szCs w:val="18"/>
      <w:lang w:val="en-US" w:eastAsia="ja-JP"/>
    </w:rPr>
  </w:style>
  <w:style w:type="character" w:customStyle="1" w:styleId="SignatureChar">
    <w:name w:val="Signature Char"/>
    <w:basedOn w:val="DefaultParagraphFont"/>
    <w:link w:val="Signature"/>
    <w:uiPriority w:val="6"/>
    <w:rPr>
      <w:rFonts w:asciiTheme="majorHAnsi" w:eastAsiaTheme="minorEastAsia" w:hAnsiTheme="majorHAnsi"/>
      <w:bCs/>
      <w:color w:val="335B74" w:themeColor="text2"/>
      <w:sz w:val="24"/>
      <w:szCs w:val="18"/>
    </w:rPr>
  </w:style>
  <w:style w:type="paragraph" w:styleId="Date">
    <w:name w:val="Date"/>
    <w:basedOn w:val="Normal"/>
    <w:next w:val="Address"/>
    <w:link w:val="DateChar"/>
    <w:uiPriority w:val="2"/>
    <w:qFormat/>
    <w:pPr>
      <w:spacing w:before="720" w:after="280"/>
      <w:contextualSpacing/>
    </w:pPr>
    <w:rPr>
      <w:rFonts w:asciiTheme="majorHAnsi" w:eastAsiaTheme="minorEastAsia" w:hAnsiTheme="majorHAnsi" w:cstheme="minorBidi"/>
      <w:bCs/>
      <w:color w:val="335B74" w:themeColor="text2"/>
      <w:szCs w:val="18"/>
      <w:lang w:val="en-US" w:eastAsia="ja-JP"/>
    </w:rPr>
  </w:style>
  <w:style w:type="character" w:customStyle="1" w:styleId="DateChar">
    <w:name w:val="Date Char"/>
    <w:basedOn w:val="DefaultParagraphFont"/>
    <w:link w:val="Date"/>
    <w:uiPriority w:val="2"/>
    <w:rPr>
      <w:rFonts w:asciiTheme="majorHAnsi" w:eastAsiaTheme="minorEastAsia" w:hAnsiTheme="majorHAnsi"/>
      <w:bCs/>
      <w:color w:val="335B74" w:themeColor="text2"/>
      <w:sz w:val="24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/>
    </w:pPr>
    <w:rPr>
      <w:rFonts w:asciiTheme="minorHAnsi" w:eastAsiaTheme="minorHAnsi" w:hAnsiTheme="minorHAnsi" w:cstheme="minorBidi"/>
      <w:color w:val="335B74" w:themeColor="text2"/>
      <w:szCs w:val="20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  <w:rPr>
      <w:color w:val="335B74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4"/>
    <w:qFormat/>
    <w:pPr>
      <w:spacing w:before="800" w:after="180"/>
    </w:pPr>
    <w:rPr>
      <w:rFonts w:asciiTheme="majorHAnsi" w:eastAsiaTheme="minorEastAsia" w:hAnsiTheme="majorHAnsi" w:cstheme="minorBidi"/>
      <w:bCs/>
      <w:color w:val="335B74" w:themeColor="text2"/>
      <w:szCs w:val="18"/>
      <w:lang w:val="en-US" w:eastAsia="ja-JP"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asciiTheme="majorHAnsi" w:eastAsiaTheme="minorEastAsia" w:hAnsiTheme="majorHAnsi"/>
      <w:bCs/>
      <w:color w:val="335B74" w:themeColor="text2"/>
      <w:sz w:val="24"/>
      <w:szCs w:val="18"/>
    </w:rPr>
  </w:style>
  <w:style w:type="paragraph" w:customStyle="1" w:styleId="Name">
    <w:name w:val="Name"/>
    <w:basedOn w:val="Normal"/>
    <w:uiPriority w:val="1"/>
    <w:qFormat/>
    <w:pPr>
      <w:spacing w:after="120" w:line="192" w:lineRule="auto"/>
    </w:pPr>
    <w:rPr>
      <w:rFonts w:asciiTheme="majorHAnsi" w:eastAsiaTheme="minorHAnsi" w:hAnsiTheme="majorHAnsi" w:cstheme="minorBidi"/>
      <w:b/>
      <w:caps/>
      <w:color w:val="335B74" w:themeColor="text2"/>
      <w:sz w:val="70"/>
      <w:szCs w:val="20"/>
      <w:lang w:val="en-US" w:eastAsia="ja-JP"/>
    </w:rPr>
  </w:style>
  <w:style w:type="paragraph" w:customStyle="1" w:styleId="ContactInformation">
    <w:name w:val="Contact Information"/>
    <w:basedOn w:val="Normal"/>
    <w:uiPriority w:val="2"/>
    <w:qFormat/>
    <w:pPr>
      <w:spacing w:after="180" w:line="312" w:lineRule="auto"/>
      <w:contextualSpacing/>
    </w:pPr>
    <w:rPr>
      <w:rFonts w:asciiTheme="majorHAnsi" w:eastAsiaTheme="minorHAnsi" w:hAnsiTheme="majorHAnsi" w:cstheme="minorBidi"/>
      <w:color w:val="7F7F7F" w:themeColor="text1" w:themeTint="80"/>
      <w:szCs w:val="20"/>
      <w:lang w:val="en-US"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/>
    </w:pPr>
    <w:rPr>
      <w:iCs/>
      <w:color w:val="262626" w:themeColor="text1" w:themeTint="D9"/>
      <w:sz w:val="18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1CADE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335B74" w:themeColor="text2"/>
      <w:sz w:val="24"/>
      <w:szCs w:val="3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itle">
    <w:name w:val="Title"/>
    <w:basedOn w:val="Normal"/>
    <w:link w:val="TitleChar"/>
    <w:uiPriority w:val="9"/>
    <w:semiHidden/>
    <w:unhideWhenUsed/>
    <w:qFormat/>
    <w:pPr>
      <w:spacing w:line="192" w:lineRule="auto"/>
    </w:pPr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color w:val="7F7F7F" w:themeColor="text1" w:themeTint="80"/>
      <w:sz w:val="26"/>
      <w:szCs w:val="2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9"/>
    <w:semiHidden/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0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eastAsiaTheme="minorEastAsia"/>
      <w:spacing w:val="15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character" w:customStyle="1" w:styleId="SubtitleChar">
    <w:name w:val="Subtitle Char"/>
    <w:basedOn w:val="DefaultParagraphFont"/>
    <w:link w:val="Subtitle"/>
    <w:uiPriority w:val="10"/>
    <w:semiHidden/>
    <w:rPr>
      <w:rFonts w:eastAsiaTheme="minorEastAsia"/>
      <w:color w:val="7F7F7F" w:themeColor="text1" w:themeTint="80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335B74" w:themeColor="text2"/>
      <w:sz w:val="22"/>
      <w:szCs w:val="26"/>
    </w:r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35B74" w:themeColor="text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335B74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335B74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335B74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335B74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335B74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335B74" w:themeColor="text2"/>
      <w:sz w:val="16"/>
      <w:szCs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color w:val="7F7F7F" w:themeColor="text1" w:themeTint="80"/>
      <w:sz w:val="20"/>
      <w:szCs w:val="20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Bullet">
    <w:name w:val="List Bullet"/>
    <w:basedOn w:val="Normal"/>
    <w:uiPriority w:val="9"/>
    <w:semiHidden/>
    <w:unhideWhenUsed/>
    <w:qFormat/>
    <w:pPr>
      <w:numPr>
        <w:numId w:val="1"/>
      </w:numPr>
      <w:spacing w:after="120" w:line="312" w:lineRule="auto"/>
      <w:ind w:left="216" w:hanging="216"/>
      <w:contextualSpacing/>
    </w:pPr>
    <w:rPr>
      <w:rFonts w:asciiTheme="minorHAnsi" w:eastAsiaTheme="minorHAnsi" w:hAnsiTheme="minorHAnsi" w:cstheme="minorBidi"/>
      <w:color w:val="7F7F7F" w:themeColor="text1" w:themeTint="80"/>
      <w:sz w:val="20"/>
      <w:szCs w:val="20"/>
      <w:lang w:val="en-US" w:eastAsia="ja-JP"/>
    </w:rPr>
  </w:style>
  <w:style w:type="paragraph" w:styleId="ListNumber">
    <w:name w:val="List Number"/>
    <w:basedOn w:val="Normal"/>
    <w:uiPriority w:val="99"/>
    <w:semiHidden/>
    <w:unhideWhenUsed/>
    <w:pPr>
      <w:numPr>
        <w:numId w:val="8"/>
      </w:numPr>
      <w:spacing w:after="120" w:line="312" w:lineRule="auto"/>
      <w:ind w:left="216" w:hanging="216"/>
      <w:contextualSpacing/>
    </w:pPr>
    <w:rPr>
      <w:rFonts w:asciiTheme="minorHAnsi" w:eastAsiaTheme="minorHAnsi" w:hAnsiTheme="minorHAnsi" w:cstheme="minorBidi"/>
      <w:color w:val="7F7F7F" w:themeColor="text1" w:themeTint="80"/>
      <w:sz w:val="20"/>
      <w:szCs w:val="20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0948F0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8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5D65"/>
    <w:rPr>
      <w:color w:val="B26B02" w:themeColor="followedHyperlink"/>
      <w:u w:val="single"/>
    </w:rPr>
  </w:style>
  <w:style w:type="character" w:customStyle="1" w:styleId="pg-1ls1">
    <w:name w:val="pg-1ls1"/>
    <w:basedOn w:val="DefaultParagraphFont"/>
    <w:rsid w:val="00521070"/>
  </w:style>
  <w:style w:type="character" w:customStyle="1" w:styleId="jobs-unified-top-cardbullet">
    <w:name w:val="jobs-unified-top-card__bullet"/>
    <w:basedOn w:val="DefaultParagraphFont"/>
    <w:rsid w:val="00065A0C"/>
  </w:style>
  <w:style w:type="character" w:customStyle="1" w:styleId="jobs-unified-top-cardworkplace-type">
    <w:name w:val="jobs-unified-top-card__workplace-type"/>
    <w:basedOn w:val="DefaultParagraphFont"/>
    <w:rsid w:val="009F7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gitlab.propulsion-home.ch/salvatore_dininni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salvatore-dininni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.dininni@yahoo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lvatoredininni/Library/Containers/com.microsoft.Word/Data/Library/Application%20Support/Microsoft/Office/16.0/DTS/en-GB%7b5BB9BFBE-54F7-D44D-A89B-D7AB931C18C2%7d/%7bA0A691A4-7518-744F-92D1-49EB5CBD8DE1%7dtf1000207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DA81CF82DBF944AB5BDD5FC96C8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8A956-F20E-F347-AA22-32F117863988}"/>
      </w:docPartPr>
      <w:docPartBody>
        <w:p w:rsidR="00535D69" w:rsidRDefault="00AE1946" w:rsidP="00AE1946">
          <w:pPr>
            <w:pStyle w:val="97DA81CF82DBF944AB5BDD5FC96C8D32"/>
          </w:pPr>
          <w:r>
            <w:rPr>
              <w:lang w:val="en-GB" w:bidi="en-GB"/>
            </w:rP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Levenim MT">
    <w:panose1 w:val="02010502060101010101"/>
    <w:charset w:val="B1"/>
    <w:family w:val="auto"/>
    <w:pitch w:val="variable"/>
    <w:sig w:usb0="00000803" w:usb1="00000000" w:usb2="00000000" w:usb3="00000000" w:csb0="00000021" w:csb1="00000000"/>
  </w:font>
  <w:font w:name="Tw Cen MT Condensed">
    <w:panose1 w:val="020B0606020104020203"/>
    <w:charset w:val="4D"/>
    <w:family w:val="swiss"/>
    <w:pitch w:val="variable"/>
    <w:sig w:usb0="00000003" w:usb1="00000000" w:usb2="00000000" w:usb3="00000000" w:csb0="00000003" w:csb1="00000000"/>
  </w:font>
  <w:font w:name="STFangsong">
    <w:altName w:val="华文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46"/>
    <w:rsid w:val="00182354"/>
    <w:rsid w:val="002C3E65"/>
    <w:rsid w:val="00404CFB"/>
    <w:rsid w:val="00535D69"/>
    <w:rsid w:val="0061047E"/>
    <w:rsid w:val="00AE1946"/>
    <w:rsid w:val="00D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H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DA81CF82DBF944AB5BDD5FC96C8D32">
    <w:name w:val="97DA81CF82DBF944AB5BDD5FC96C8D32"/>
    <w:rsid w:val="00AE19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{A0A691A4-7518-744F-92D1-49EB5CBD8DE1}tf10002072.dotx</Template>
  <TotalTime>2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Salvatore Dininni</cp:lastModifiedBy>
  <cp:revision>2</cp:revision>
  <cp:lastPrinted>2022-02-08T09:13:00Z</cp:lastPrinted>
  <dcterms:created xsi:type="dcterms:W3CDTF">2022-03-29T06:07:00Z</dcterms:created>
  <dcterms:modified xsi:type="dcterms:W3CDTF">2022-03-29T06:07:00Z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TF10002006</vt:lpwstr>
  </property>
</Properties>
</file>