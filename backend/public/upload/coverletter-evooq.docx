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EE0D" w14:textId="64B81DB2" w:rsidR="00E2224A" w:rsidRPr="0019238D" w:rsidRDefault="000948F0" w:rsidP="00912566">
      <w:pPr>
        <w:pStyle w:val="Name"/>
        <w:spacing w:line="276" w:lineRule="auto"/>
        <w:jc w:val="both"/>
        <w:rPr>
          <w:color w:val="000000" w:themeColor="text1"/>
          <w:sz w:val="56"/>
          <w:szCs w:val="56"/>
          <w:lang w:val="en-US"/>
        </w:rPr>
      </w:pPr>
      <w:r w:rsidRPr="0019238D">
        <w:rPr>
          <w:color w:val="000000" w:themeColor="text1"/>
          <w:sz w:val="56"/>
          <w:szCs w:val="56"/>
          <w:lang w:val="en-US"/>
        </w:rPr>
        <w:t>salvatore dininni</w:t>
      </w:r>
    </w:p>
    <w:p w14:paraId="5F8A6617" w14:textId="77777777" w:rsidR="00E2224A" w:rsidRPr="00455187" w:rsidRDefault="00E2224A" w:rsidP="00455187">
      <w:pPr>
        <w:pStyle w:val="Address"/>
        <w:spacing w:line="276" w:lineRule="auto"/>
        <w:jc w:val="both"/>
        <w:rPr>
          <w:rFonts w:ascii="Arial" w:hAnsi="Arial" w:cs="Arial"/>
          <w:color w:val="000000" w:themeColor="text1"/>
          <w:sz w:val="22"/>
          <w:szCs w:val="22"/>
          <w:lang w:val="en-US"/>
        </w:rPr>
      </w:pPr>
    </w:p>
    <w:p w14:paraId="5C2DDF1C" w14:textId="40D44AFE" w:rsidR="00D001FA" w:rsidRDefault="00B40F8C" w:rsidP="00D001FA">
      <w:pPr>
        <w:pStyle w:val="Address"/>
        <w:spacing w:line="276" w:lineRule="auto"/>
        <w:jc w:val="both"/>
        <w:rPr>
          <w:rFonts w:ascii="Arial" w:hAnsi="Arial" w:cs="Arial"/>
          <w:color w:val="000000" w:themeColor="text1"/>
          <w:sz w:val="22"/>
          <w:szCs w:val="22"/>
          <w:lang w:val="en-US"/>
        </w:rPr>
      </w:pPr>
      <w:r w:rsidRPr="00455187">
        <w:rPr>
          <w:rFonts w:ascii="Arial" w:hAnsi="Arial" w:cs="Arial"/>
          <w:color w:val="000000" w:themeColor="text1"/>
          <w:sz w:val="22"/>
          <w:szCs w:val="22"/>
          <w:lang w:val="en-US"/>
        </w:rPr>
        <w:t xml:space="preserve">Zürich, </w:t>
      </w:r>
      <w:r w:rsidR="00CB33B7">
        <w:rPr>
          <w:rFonts w:ascii="Arial" w:hAnsi="Arial" w:cs="Arial"/>
          <w:color w:val="000000" w:themeColor="text1"/>
          <w:sz w:val="22"/>
          <w:szCs w:val="22"/>
          <w:lang w:val="en-US"/>
        </w:rPr>
        <w:t>7</w:t>
      </w:r>
      <w:r w:rsidR="00CB33B7" w:rsidRPr="00CB33B7">
        <w:rPr>
          <w:rFonts w:ascii="Arial" w:hAnsi="Arial" w:cs="Arial"/>
          <w:color w:val="000000" w:themeColor="text1"/>
          <w:sz w:val="22"/>
          <w:szCs w:val="22"/>
          <w:vertAlign w:val="superscript"/>
          <w:lang w:val="en-US"/>
        </w:rPr>
        <w:t>th</w:t>
      </w:r>
      <w:r w:rsidR="00CB33B7">
        <w:rPr>
          <w:rFonts w:ascii="Arial" w:hAnsi="Arial" w:cs="Arial"/>
          <w:color w:val="000000" w:themeColor="text1"/>
          <w:sz w:val="22"/>
          <w:szCs w:val="22"/>
          <w:lang w:val="en-US"/>
        </w:rPr>
        <w:t xml:space="preserve"> March </w:t>
      </w:r>
      <w:r w:rsidR="001B7D44" w:rsidRPr="00455187">
        <w:rPr>
          <w:rFonts w:ascii="Arial" w:hAnsi="Arial" w:cs="Arial"/>
          <w:color w:val="000000" w:themeColor="text1"/>
          <w:sz w:val="22"/>
          <w:szCs w:val="22"/>
          <w:lang w:val="en-US"/>
        </w:rPr>
        <w:t>202</w:t>
      </w:r>
      <w:r w:rsidR="00912566" w:rsidRPr="00455187">
        <w:rPr>
          <w:rFonts w:ascii="Arial" w:hAnsi="Arial" w:cs="Arial"/>
          <w:color w:val="000000" w:themeColor="text1"/>
          <w:sz w:val="22"/>
          <w:szCs w:val="22"/>
          <w:lang w:val="en-US"/>
        </w:rPr>
        <w:t>2</w:t>
      </w:r>
    </w:p>
    <w:p w14:paraId="737A7B62" w14:textId="77777777" w:rsidR="00CB33B7" w:rsidRDefault="00CB33B7" w:rsidP="00D001FA">
      <w:pPr>
        <w:pStyle w:val="Address"/>
        <w:spacing w:line="240" w:lineRule="auto"/>
        <w:jc w:val="both"/>
        <w:rPr>
          <w:rFonts w:ascii="Arial" w:hAnsi="Arial" w:cs="Arial"/>
          <w:color w:val="000000" w:themeColor="text1"/>
          <w:sz w:val="22"/>
          <w:szCs w:val="22"/>
          <w:lang w:val="it-CH"/>
        </w:rPr>
      </w:pPr>
    </w:p>
    <w:p w14:paraId="0BF66A25" w14:textId="77777777" w:rsidR="00CB33B7" w:rsidRDefault="00CB33B7" w:rsidP="00D001FA">
      <w:pPr>
        <w:pStyle w:val="Address"/>
        <w:spacing w:line="240" w:lineRule="auto"/>
        <w:jc w:val="both"/>
        <w:rPr>
          <w:rFonts w:ascii="Arial" w:hAnsi="Arial" w:cs="Arial"/>
          <w:color w:val="000000" w:themeColor="text1"/>
          <w:sz w:val="22"/>
          <w:szCs w:val="22"/>
          <w:lang w:val="fr-CH"/>
        </w:rPr>
      </w:pPr>
      <w:proofErr w:type="spellStart"/>
      <w:r w:rsidRPr="00CB33B7">
        <w:rPr>
          <w:rFonts w:ascii="Arial" w:hAnsi="Arial" w:cs="Arial"/>
          <w:color w:val="000000" w:themeColor="text1"/>
          <w:sz w:val="22"/>
          <w:szCs w:val="22"/>
          <w:lang w:val="fr-CH"/>
        </w:rPr>
        <w:t>Evooq</w:t>
      </w:r>
      <w:proofErr w:type="spellEnd"/>
      <w:r w:rsidRPr="00CB33B7">
        <w:rPr>
          <w:rFonts w:ascii="Arial" w:hAnsi="Arial" w:cs="Arial"/>
          <w:color w:val="000000" w:themeColor="text1"/>
          <w:sz w:val="22"/>
          <w:szCs w:val="22"/>
          <w:lang w:val="fr-CH"/>
        </w:rPr>
        <w:t xml:space="preserve"> SA</w:t>
      </w:r>
      <w:r w:rsidR="00D001FA" w:rsidRPr="00CB33B7">
        <w:rPr>
          <w:rFonts w:ascii="Arial" w:hAnsi="Arial" w:cs="Arial"/>
          <w:color w:val="000000" w:themeColor="text1"/>
          <w:sz w:val="22"/>
          <w:szCs w:val="22"/>
          <w:lang w:val="fr-CH"/>
        </w:rPr>
        <w:t>,</w:t>
      </w:r>
      <w:r w:rsidRPr="00CB33B7">
        <w:rPr>
          <w:rFonts w:ascii="Arial" w:hAnsi="Arial" w:cs="Arial"/>
          <w:color w:val="000000" w:themeColor="text1"/>
          <w:sz w:val="22"/>
          <w:szCs w:val="22"/>
          <w:lang w:val="fr-CH"/>
        </w:rPr>
        <w:t xml:space="preserve"> Avenue de la </w:t>
      </w:r>
      <w:proofErr w:type="spellStart"/>
      <w:r w:rsidRPr="00CB33B7">
        <w:rPr>
          <w:rFonts w:ascii="Arial" w:hAnsi="Arial" w:cs="Arial"/>
          <w:color w:val="000000" w:themeColor="text1"/>
          <w:sz w:val="22"/>
          <w:szCs w:val="22"/>
          <w:lang w:val="fr-CH"/>
        </w:rPr>
        <w:t>Rasude</w:t>
      </w:r>
      <w:proofErr w:type="spellEnd"/>
      <w:r w:rsidRPr="00CB33B7">
        <w:rPr>
          <w:rFonts w:ascii="Arial" w:hAnsi="Arial" w:cs="Arial"/>
          <w:color w:val="000000" w:themeColor="text1"/>
          <w:sz w:val="22"/>
          <w:szCs w:val="22"/>
          <w:lang w:val="fr-CH"/>
        </w:rPr>
        <w:t xml:space="preserve"> 5, </w:t>
      </w:r>
    </w:p>
    <w:p w14:paraId="5DD2554A" w14:textId="2E1F907A" w:rsidR="00D001FA" w:rsidRPr="00CB33B7" w:rsidRDefault="00CB33B7" w:rsidP="00D001FA">
      <w:pPr>
        <w:pStyle w:val="Address"/>
        <w:spacing w:line="240" w:lineRule="auto"/>
        <w:jc w:val="both"/>
        <w:rPr>
          <w:rFonts w:ascii="Arial" w:hAnsi="Arial" w:cs="Arial"/>
          <w:color w:val="000000" w:themeColor="text1"/>
          <w:sz w:val="22"/>
          <w:szCs w:val="22"/>
          <w:lang w:val="fr-CH"/>
        </w:rPr>
      </w:pPr>
      <w:r w:rsidRPr="00CB33B7">
        <w:rPr>
          <w:rFonts w:ascii="Arial" w:hAnsi="Arial" w:cs="Arial"/>
          <w:color w:val="000000" w:themeColor="text1"/>
          <w:sz w:val="22"/>
          <w:szCs w:val="22"/>
          <w:lang w:val="fr-CH"/>
        </w:rPr>
        <w:t>Lausanne</w:t>
      </w:r>
      <w:r w:rsidR="00D001FA" w:rsidRPr="00CB33B7">
        <w:rPr>
          <w:rFonts w:ascii="Arial" w:hAnsi="Arial" w:cs="Arial"/>
          <w:color w:val="000000" w:themeColor="text1"/>
          <w:sz w:val="22"/>
          <w:szCs w:val="22"/>
          <w:lang w:val="fr-CH"/>
        </w:rPr>
        <w:t xml:space="preserve"> </w:t>
      </w:r>
    </w:p>
    <w:p w14:paraId="03278A9D" w14:textId="77777777" w:rsidR="00FD6DF3" w:rsidRPr="00D001FA" w:rsidRDefault="00FD6DF3" w:rsidP="00C32D5F">
      <w:pPr>
        <w:pStyle w:val="Address"/>
        <w:spacing w:line="276" w:lineRule="auto"/>
        <w:jc w:val="both"/>
        <w:rPr>
          <w:rFonts w:ascii="Arial" w:hAnsi="Arial" w:cs="Arial"/>
          <w:color w:val="000000" w:themeColor="text1"/>
          <w:sz w:val="22"/>
          <w:szCs w:val="22"/>
          <w:lang w:val="it-CH"/>
        </w:rPr>
      </w:pPr>
    </w:p>
    <w:p w14:paraId="284B0A97" w14:textId="5AF1D426" w:rsidR="000948F0" w:rsidRPr="00CB33B7" w:rsidRDefault="00FD6DF3" w:rsidP="00C32D5F">
      <w:pPr>
        <w:pStyle w:val="Address"/>
        <w:spacing w:line="276" w:lineRule="auto"/>
        <w:jc w:val="both"/>
        <w:rPr>
          <w:rFonts w:ascii="Arial" w:hAnsi="Arial" w:cs="Arial"/>
          <w:color w:val="000000" w:themeColor="text1"/>
          <w:sz w:val="22"/>
          <w:szCs w:val="22"/>
          <w:lang w:val="en-US"/>
        </w:rPr>
      </w:pPr>
      <w:r w:rsidRPr="00CB33B7">
        <w:rPr>
          <w:rFonts w:ascii="Arial" w:hAnsi="Arial" w:cs="Arial"/>
          <w:color w:val="000000" w:themeColor="text1"/>
          <w:sz w:val="22"/>
          <w:szCs w:val="22"/>
          <w:lang w:val="en-US"/>
        </w:rPr>
        <w:t>Dear Hiring Manager</w:t>
      </w:r>
      <w:r w:rsidR="00755DFC" w:rsidRPr="00CB33B7">
        <w:rPr>
          <w:rFonts w:ascii="Arial" w:hAnsi="Arial" w:cs="Arial"/>
          <w:color w:val="000000" w:themeColor="text1"/>
          <w:sz w:val="22"/>
          <w:szCs w:val="22"/>
          <w:lang w:val="en-US"/>
        </w:rPr>
        <w:t>.</w:t>
      </w:r>
    </w:p>
    <w:p w14:paraId="0A64A334" w14:textId="39D73BD7" w:rsidR="00C32D5F" w:rsidRPr="00CB33B7" w:rsidRDefault="00C32D5F" w:rsidP="00C32D5F">
      <w:pPr>
        <w:pStyle w:val="Address"/>
        <w:spacing w:line="276" w:lineRule="auto"/>
        <w:jc w:val="both"/>
        <w:rPr>
          <w:rFonts w:ascii="Arial" w:hAnsi="Arial" w:cs="Arial"/>
          <w:color w:val="000000" w:themeColor="text1"/>
          <w:sz w:val="22"/>
          <w:szCs w:val="22"/>
          <w:lang w:val="en-US"/>
        </w:rPr>
      </w:pPr>
    </w:p>
    <w:p w14:paraId="3263D0EB" w14:textId="3FC45E30" w:rsidR="00455187" w:rsidRPr="00455187" w:rsidRDefault="00DE201E" w:rsidP="00C32D5F">
      <w:pPr>
        <w:pStyle w:val="Address"/>
        <w:spacing w:line="276" w:lineRule="auto"/>
        <w:jc w:val="both"/>
        <w:rPr>
          <w:rFonts w:ascii="Arial" w:hAnsi="Arial" w:cs="Arial"/>
          <w:color w:val="000000" w:themeColor="text1"/>
          <w:sz w:val="22"/>
          <w:szCs w:val="22"/>
          <w:lang w:val="en-US"/>
        </w:rPr>
      </w:pPr>
      <w:r>
        <w:rPr>
          <w:rFonts w:ascii="Arial" w:hAnsi="Arial" w:cs="Arial"/>
          <w:color w:val="000000" w:themeColor="text1"/>
          <w:sz w:val="22"/>
          <w:szCs w:val="22"/>
          <w:lang w:val="en-US"/>
        </w:rPr>
        <w:t xml:space="preserve">I’m writing </w:t>
      </w:r>
      <w:r w:rsidR="00B40F8C">
        <w:rPr>
          <w:rFonts w:ascii="Arial" w:hAnsi="Arial" w:cs="Arial"/>
          <w:color w:val="000000" w:themeColor="text1"/>
          <w:sz w:val="22"/>
          <w:szCs w:val="22"/>
          <w:lang w:val="en-US"/>
        </w:rPr>
        <w:t>in</w:t>
      </w:r>
      <w:r>
        <w:rPr>
          <w:rFonts w:ascii="Arial" w:hAnsi="Arial" w:cs="Arial"/>
          <w:color w:val="000000" w:themeColor="text1"/>
          <w:sz w:val="22"/>
          <w:szCs w:val="22"/>
          <w:lang w:val="en-US"/>
        </w:rPr>
        <w:t xml:space="preserve"> </w:t>
      </w:r>
      <w:r w:rsidR="00B40F8C">
        <w:rPr>
          <w:rFonts w:ascii="Arial" w:hAnsi="Arial" w:cs="Arial"/>
          <w:color w:val="000000" w:themeColor="text1"/>
          <w:sz w:val="22"/>
          <w:szCs w:val="22"/>
          <w:lang w:val="en-US"/>
        </w:rPr>
        <w:t xml:space="preserve">regard </w:t>
      </w:r>
      <w:r w:rsidR="00064D09">
        <w:rPr>
          <w:rFonts w:ascii="Arial" w:hAnsi="Arial" w:cs="Arial"/>
          <w:color w:val="000000" w:themeColor="text1"/>
          <w:sz w:val="22"/>
          <w:szCs w:val="22"/>
          <w:lang w:val="en-US"/>
        </w:rPr>
        <w:t xml:space="preserve">the </w:t>
      </w:r>
      <w:r w:rsidR="0019238D">
        <w:rPr>
          <w:rFonts w:ascii="Arial" w:hAnsi="Arial" w:cs="Arial"/>
          <w:color w:val="000000" w:themeColor="text1"/>
          <w:sz w:val="22"/>
          <w:szCs w:val="22"/>
          <w:lang w:val="en-US"/>
        </w:rPr>
        <w:t xml:space="preserve">great interest </w:t>
      </w:r>
      <w:r w:rsidR="00B40F8C">
        <w:rPr>
          <w:rFonts w:ascii="Arial" w:hAnsi="Arial" w:cs="Arial"/>
          <w:color w:val="000000" w:themeColor="text1"/>
          <w:sz w:val="22"/>
          <w:szCs w:val="22"/>
          <w:lang w:val="en-US"/>
        </w:rPr>
        <w:t>of a</w:t>
      </w:r>
      <w:r>
        <w:rPr>
          <w:rFonts w:ascii="Arial" w:hAnsi="Arial" w:cs="Arial"/>
          <w:color w:val="000000" w:themeColor="text1"/>
          <w:sz w:val="22"/>
          <w:szCs w:val="22"/>
          <w:lang w:val="en-US"/>
        </w:rPr>
        <w:t xml:space="preserve"> job opening as </w:t>
      </w:r>
      <w:r w:rsidR="0019238D">
        <w:rPr>
          <w:rFonts w:ascii="Arial" w:hAnsi="Arial" w:cs="Arial"/>
          <w:color w:val="000000" w:themeColor="text1"/>
          <w:sz w:val="22"/>
          <w:szCs w:val="22"/>
          <w:lang w:val="en-US"/>
        </w:rPr>
        <w:t>a</w:t>
      </w:r>
      <w:r w:rsidR="00CB33B7">
        <w:rPr>
          <w:rFonts w:ascii="Arial" w:hAnsi="Arial" w:cs="Arial"/>
          <w:color w:val="000000" w:themeColor="text1"/>
          <w:sz w:val="22"/>
          <w:szCs w:val="22"/>
          <w:lang w:val="en-US"/>
        </w:rPr>
        <w:t xml:space="preserve"> Front-end Software Engineer</w:t>
      </w:r>
      <w:r w:rsidR="009414D4">
        <w:rPr>
          <w:rFonts w:ascii="Arial" w:hAnsi="Arial" w:cs="Arial"/>
          <w:color w:val="000000" w:themeColor="text1"/>
          <w:sz w:val="22"/>
          <w:szCs w:val="22"/>
          <w:lang w:val="en-US"/>
        </w:rPr>
        <w:t xml:space="preserve">. I noticed that you are </w:t>
      </w:r>
      <w:r w:rsidR="00CB33B7">
        <w:rPr>
          <w:rFonts w:ascii="Arial" w:hAnsi="Arial" w:cs="Arial"/>
          <w:color w:val="000000" w:themeColor="text1"/>
          <w:sz w:val="22"/>
          <w:szCs w:val="22"/>
          <w:lang w:val="en-US"/>
        </w:rPr>
        <w:t xml:space="preserve">a </w:t>
      </w:r>
      <w:r w:rsidR="00064D09">
        <w:rPr>
          <w:rFonts w:ascii="Arial" w:hAnsi="Arial" w:cs="Arial"/>
          <w:color w:val="000000" w:themeColor="text1"/>
          <w:sz w:val="22"/>
          <w:szCs w:val="22"/>
          <w:lang w:val="en-US"/>
        </w:rPr>
        <w:t>global provider of technology-driven solutions for wealth and asset managers. Your aim is to simplify the investment process and make investments more accessible and more understandable for professional investors and their clients. Your clients include some of the world’s largest banks as well as wealth management companies.</w:t>
      </w:r>
    </w:p>
    <w:p w14:paraId="4146FA01" w14:textId="77777777" w:rsidR="00C32D5F" w:rsidRPr="00912566" w:rsidRDefault="00C32D5F" w:rsidP="00C32D5F">
      <w:pPr>
        <w:pStyle w:val="Address"/>
        <w:spacing w:line="276" w:lineRule="auto"/>
        <w:jc w:val="both"/>
        <w:rPr>
          <w:rFonts w:ascii="Arial" w:hAnsi="Arial" w:cs="Arial"/>
          <w:color w:val="000000" w:themeColor="text1"/>
          <w:sz w:val="22"/>
          <w:szCs w:val="22"/>
          <w:lang w:val="en-US"/>
        </w:rPr>
      </w:pPr>
    </w:p>
    <w:p w14:paraId="3E8922DE" w14:textId="48E88009" w:rsidR="00912566" w:rsidRPr="00C32D5F" w:rsidRDefault="00510A93" w:rsidP="00C32D5F">
      <w:pPr>
        <w:pStyle w:val="Address"/>
        <w:spacing w:line="276" w:lineRule="auto"/>
        <w:jc w:val="both"/>
        <w:rPr>
          <w:rFonts w:ascii="Arial" w:hAnsi="Arial" w:cs="Arial"/>
          <w:color w:val="000000" w:themeColor="text1"/>
          <w:sz w:val="22"/>
          <w:szCs w:val="22"/>
          <w:lang w:val="en-US"/>
        </w:rPr>
      </w:pPr>
      <w:r w:rsidRPr="00912566">
        <w:rPr>
          <w:rFonts w:ascii="Arial" w:hAnsi="Arial" w:cs="Arial"/>
          <w:color w:val="000000" w:themeColor="text1"/>
          <w:sz w:val="22"/>
          <w:szCs w:val="22"/>
          <w:lang w:val="en-US"/>
        </w:rPr>
        <w:t xml:space="preserve">My major contribution to the position in question </w:t>
      </w:r>
      <w:r w:rsidR="0015386D" w:rsidRPr="00912566">
        <w:rPr>
          <w:rFonts w:ascii="Arial" w:hAnsi="Arial" w:cs="Arial"/>
          <w:color w:val="000000" w:themeColor="text1"/>
          <w:sz w:val="22"/>
          <w:szCs w:val="22"/>
          <w:lang w:val="en-US"/>
        </w:rPr>
        <w:t>is</w:t>
      </w:r>
      <w:r w:rsidRPr="00912566">
        <w:rPr>
          <w:rFonts w:ascii="Arial" w:hAnsi="Arial" w:cs="Arial"/>
          <w:color w:val="000000" w:themeColor="text1"/>
          <w:sz w:val="22"/>
          <w:szCs w:val="22"/>
          <w:lang w:val="en-US"/>
        </w:rPr>
        <w:t xml:space="preserve"> </w:t>
      </w:r>
      <w:r w:rsidR="00774672" w:rsidRPr="00912566">
        <w:rPr>
          <w:rFonts w:ascii="Arial" w:hAnsi="Arial" w:cs="Arial"/>
          <w:color w:val="000000" w:themeColor="text1"/>
          <w:sz w:val="22"/>
          <w:szCs w:val="22"/>
          <w:lang w:val="en-US"/>
        </w:rPr>
        <w:t>my</w:t>
      </w:r>
      <w:r w:rsidR="008B280B" w:rsidRPr="00912566">
        <w:rPr>
          <w:rFonts w:ascii="Arial" w:hAnsi="Arial" w:cs="Arial"/>
          <w:color w:val="000000" w:themeColor="text1"/>
          <w:sz w:val="22"/>
          <w:szCs w:val="22"/>
          <w:lang w:val="en-US"/>
        </w:rPr>
        <w:t xml:space="preserve"> experience in creating different applications using </w:t>
      </w:r>
      <w:r w:rsidR="00AA6FAA" w:rsidRPr="00912566">
        <w:rPr>
          <w:rFonts w:ascii="Arial" w:hAnsi="Arial" w:cs="Arial"/>
          <w:color w:val="000000" w:themeColor="text1"/>
          <w:sz w:val="22"/>
          <w:szCs w:val="22"/>
          <w:lang w:val="en-US"/>
        </w:rPr>
        <w:t xml:space="preserve">the skills </w:t>
      </w:r>
      <w:r w:rsidR="00B40F8C">
        <w:rPr>
          <w:rFonts w:ascii="Arial" w:hAnsi="Arial" w:cs="Arial"/>
          <w:color w:val="000000" w:themeColor="text1"/>
          <w:sz w:val="22"/>
          <w:szCs w:val="22"/>
          <w:lang w:val="en-US"/>
        </w:rPr>
        <w:t xml:space="preserve">that </w:t>
      </w:r>
      <w:r w:rsidR="00756946">
        <w:rPr>
          <w:rFonts w:ascii="Arial" w:hAnsi="Arial" w:cs="Arial"/>
          <w:color w:val="000000" w:themeColor="text1"/>
          <w:sz w:val="22"/>
          <w:szCs w:val="22"/>
          <w:lang w:val="en-US"/>
        </w:rPr>
        <w:t>you require</w:t>
      </w:r>
      <w:r w:rsidR="008B280B" w:rsidRPr="00912566">
        <w:rPr>
          <w:rFonts w:ascii="Arial" w:hAnsi="Arial" w:cs="Arial"/>
          <w:color w:val="000000" w:themeColor="text1"/>
          <w:sz w:val="22"/>
          <w:szCs w:val="22"/>
          <w:lang w:val="en-US"/>
        </w:rPr>
        <w:t>.</w:t>
      </w:r>
      <w:r w:rsidR="00884DAB" w:rsidRPr="00912566">
        <w:rPr>
          <w:rFonts w:ascii="Arial" w:hAnsi="Arial" w:cs="Arial"/>
          <w:color w:val="000000" w:themeColor="text1"/>
          <w:sz w:val="22"/>
          <w:szCs w:val="22"/>
          <w:lang w:val="en-US"/>
        </w:rPr>
        <w:t xml:space="preserve"> </w:t>
      </w:r>
      <w:r w:rsidR="00884DAB" w:rsidRPr="00455187">
        <w:rPr>
          <w:rFonts w:ascii="Arial" w:hAnsi="Arial" w:cs="Arial"/>
          <w:color w:val="000000" w:themeColor="text1"/>
          <w:sz w:val="22"/>
          <w:szCs w:val="22"/>
          <w:lang w:val="en-US"/>
        </w:rPr>
        <w:t>Most</w:t>
      </w:r>
      <w:r w:rsidR="0015386D" w:rsidRPr="00455187">
        <w:rPr>
          <w:rFonts w:ascii="Arial" w:hAnsi="Arial" w:cs="Arial"/>
          <w:color w:val="000000" w:themeColor="text1"/>
          <w:sz w:val="22"/>
          <w:szCs w:val="22"/>
          <w:lang w:val="en-US"/>
        </w:rPr>
        <w:t xml:space="preserve"> of</w:t>
      </w:r>
      <w:r w:rsidR="009A0CE6" w:rsidRPr="00455187">
        <w:rPr>
          <w:rFonts w:ascii="Arial" w:hAnsi="Arial" w:cs="Arial"/>
          <w:color w:val="000000" w:themeColor="text1"/>
          <w:sz w:val="22"/>
          <w:szCs w:val="22"/>
          <w:lang w:val="en-US"/>
        </w:rPr>
        <w:t xml:space="preserve"> </w:t>
      </w:r>
      <w:r w:rsidR="008A2328" w:rsidRPr="00455187">
        <w:rPr>
          <w:rFonts w:ascii="Arial" w:hAnsi="Arial" w:cs="Arial"/>
          <w:color w:val="000000" w:themeColor="text1"/>
          <w:sz w:val="22"/>
          <w:szCs w:val="22"/>
          <w:lang w:val="en-US"/>
        </w:rPr>
        <w:t xml:space="preserve">my </w:t>
      </w:r>
      <w:r w:rsidR="00912566" w:rsidRPr="00455187">
        <w:rPr>
          <w:rFonts w:ascii="Arial" w:hAnsi="Arial" w:cs="Arial"/>
          <w:color w:val="000000" w:themeColor="text1"/>
          <w:sz w:val="22"/>
          <w:szCs w:val="22"/>
          <w:lang w:val="en-US"/>
        </w:rPr>
        <w:t>Project</w:t>
      </w:r>
      <w:r w:rsidR="008A2328" w:rsidRPr="00455187">
        <w:rPr>
          <w:rFonts w:ascii="Arial" w:hAnsi="Arial" w:cs="Arial"/>
          <w:color w:val="000000" w:themeColor="text1"/>
          <w:sz w:val="22"/>
          <w:szCs w:val="22"/>
          <w:lang w:val="en-US"/>
        </w:rPr>
        <w:t xml:space="preserve"> </w:t>
      </w:r>
      <w:r w:rsidR="007A4102" w:rsidRPr="00455187">
        <w:rPr>
          <w:rFonts w:ascii="Arial" w:hAnsi="Arial" w:cs="Arial"/>
          <w:color w:val="000000" w:themeColor="text1"/>
          <w:sz w:val="22"/>
          <w:szCs w:val="22"/>
          <w:lang w:val="en-US"/>
        </w:rPr>
        <w:t xml:space="preserve">have been </w:t>
      </w:r>
      <w:r w:rsidR="0015386D" w:rsidRPr="00455187">
        <w:rPr>
          <w:rFonts w:ascii="Arial" w:hAnsi="Arial" w:cs="Arial"/>
          <w:color w:val="000000" w:themeColor="text1"/>
          <w:sz w:val="22"/>
          <w:szCs w:val="22"/>
          <w:lang w:val="en-US"/>
        </w:rPr>
        <w:t>developed</w:t>
      </w:r>
      <w:r w:rsidRPr="00455187">
        <w:rPr>
          <w:rFonts w:ascii="Arial" w:hAnsi="Arial" w:cs="Arial"/>
          <w:color w:val="000000" w:themeColor="text1"/>
          <w:sz w:val="22"/>
          <w:szCs w:val="22"/>
          <w:lang w:val="en-US"/>
        </w:rPr>
        <w:t xml:space="preserve"> using</w:t>
      </w:r>
      <w:r w:rsidR="00D92E84" w:rsidRPr="00455187">
        <w:rPr>
          <w:rFonts w:ascii="Arial" w:hAnsi="Arial" w:cs="Arial"/>
          <w:color w:val="000000" w:themeColor="text1"/>
          <w:sz w:val="22"/>
          <w:szCs w:val="22"/>
          <w:lang w:val="en-US"/>
        </w:rPr>
        <w:t xml:space="preserve"> HTML5, CSS3</w:t>
      </w:r>
      <w:r w:rsidR="00436B6E" w:rsidRPr="00455187">
        <w:rPr>
          <w:rFonts w:ascii="Arial" w:hAnsi="Arial" w:cs="Arial"/>
          <w:color w:val="000000" w:themeColor="text1"/>
          <w:sz w:val="22"/>
          <w:szCs w:val="22"/>
          <w:lang w:val="en-US"/>
        </w:rPr>
        <w:t>,</w:t>
      </w:r>
      <w:r w:rsidR="00C14D85" w:rsidRPr="00455187">
        <w:rPr>
          <w:rFonts w:ascii="Arial" w:hAnsi="Arial" w:cs="Arial"/>
          <w:color w:val="000000" w:themeColor="text1"/>
          <w:sz w:val="22"/>
          <w:szCs w:val="22"/>
          <w:lang w:val="en-US"/>
        </w:rPr>
        <w:t xml:space="preserve"> </w:t>
      </w:r>
      <w:r w:rsidR="00A70A0F" w:rsidRPr="00455187">
        <w:rPr>
          <w:rFonts w:ascii="Arial" w:hAnsi="Arial" w:cs="Arial"/>
          <w:color w:val="000000" w:themeColor="text1"/>
          <w:sz w:val="22"/>
          <w:szCs w:val="22"/>
          <w:lang w:val="en-US"/>
        </w:rPr>
        <w:t>JS</w:t>
      </w:r>
      <w:r w:rsidR="00436B6E" w:rsidRPr="00455187">
        <w:rPr>
          <w:rFonts w:ascii="Arial" w:hAnsi="Arial" w:cs="Arial"/>
          <w:color w:val="000000" w:themeColor="text1"/>
          <w:sz w:val="22"/>
          <w:szCs w:val="22"/>
          <w:lang w:val="en-US"/>
        </w:rPr>
        <w:t>, React</w:t>
      </w:r>
      <w:r w:rsidR="008A2328" w:rsidRPr="00455187">
        <w:rPr>
          <w:rFonts w:ascii="Arial" w:hAnsi="Arial" w:cs="Arial"/>
          <w:color w:val="000000" w:themeColor="text1"/>
          <w:sz w:val="22"/>
          <w:szCs w:val="22"/>
          <w:lang w:val="en-US"/>
        </w:rPr>
        <w:t xml:space="preserve">, </w:t>
      </w:r>
      <w:r w:rsidR="00756946">
        <w:rPr>
          <w:rFonts w:ascii="Arial" w:hAnsi="Arial" w:cs="Arial"/>
          <w:color w:val="000000" w:themeColor="text1"/>
          <w:sz w:val="22"/>
          <w:szCs w:val="22"/>
          <w:lang w:val="en-US"/>
        </w:rPr>
        <w:t xml:space="preserve">Redux, </w:t>
      </w:r>
      <w:r w:rsidR="008A2328" w:rsidRPr="00455187">
        <w:rPr>
          <w:rFonts w:ascii="Arial" w:hAnsi="Arial" w:cs="Arial"/>
          <w:color w:val="000000" w:themeColor="text1"/>
          <w:sz w:val="22"/>
          <w:szCs w:val="22"/>
          <w:lang w:val="en-US"/>
        </w:rPr>
        <w:t>Laravel 8</w:t>
      </w:r>
      <w:r w:rsidR="00CB33B7">
        <w:rPr>
          <w:rFonts w:ascii="Arial" w:hAnsi="Arial" w:cs="Arial"/>
          <w:color w:val="000000" w:themeColor="text1"/>
          <w:sz w:val="22"/>
          <w:szCs w:val="22"/>
          <w:lang w:val="en-US"/>
        </w:rPr>
        <w:t xml:space="preserve"> </w:t>
      </w:r>
      <w:r w:rsidR="006239D9">
        <w:rPr>
          <w:rFonts w:ascii="Arial" w:hAnsi="Arial" w:cs="Arial"/>
          <w:color w:val="000000" w:themeColor="text1"/>
          <w:sz w:val="22"/>
          <w:szCs w:val="22"/>
          <w:lang w:val="en-US"/>
        </w:rPr>
        <w:t>and I also worked with React Native and Next.js</w:t>
      </w:r>
      <w:r w:rsidR="00436B6E" w:rsidRPr="00455187">
        <w:rPr>
          <w:rFonts w:ascii="Arial" w:hAnsi="Arial" w:cs="Arial"/>
          <w:color w:val="000000" w:themeColor="text1"/>
          <w:sz w:val="22"/>
          <w:szCs w:val="22"/>
          <w:lang w:val="en-US"/>
        </w:rPr>
        <w:t>.</w:t>
      </w:r>
      <w:r w:rsidR="00C6097C" w:rsidRPr="00455187">
        <w:rPr>
          <w:rFonts w:ascii="Arial" w:hAnsi="Arial" w:cs="Arial"/>
          <w:color w:val="000000" w:themeColor="text1"/>
          <w:sz w:val="22"/>
          <w:szCs w:val="22"/>
          <w:lang w:val="en-US"/>
        </w:rPr>
        <w:t xml:space="preserve"> </w:t>
      </w:r>
      <w:r w:rsidR="008B280B" w:rsidRPr="00455187">
        <w:rPr>
          <w:rFonts w:ascii="Arial" w:hAnsi="Arial" w:cs="Arial"/>
          <w:color w:val="000000" w:themeColor="text1"/>
          <w:sz w:val="22"/>
          <w:szCs w:val="22"/>
          <w:lang w:val="en-US"/>
        </w:rPr>
        <w:t>I also have experience with</w:t>
      </w:r>
      <w:r w:rsidR="00A70A0F" w:rsidRPr="00455187">
        <w:rPr>
          <w:rFonts w:ascii="Arial" w:hAnsi="Arial" w:cs="Arial"/>
          <w:color w:val="000000" w:themeColor="text1"/>
          <w:sz w:val="22"/>
          <w:szCs w:val="22"/>
          <w:lang w:val="en-US"/>
        </w:rPr>
        <w:t xml:space="preserve"> Git, </w:t>
      </w:r>
      <w:r w:rsidR="008B280B" w:rsidRPr="00455187">
        <w:rPr>
          <w:rFonts w:ascii="Arial" w:hAnsi="Arial" w:cs="Arial"/>
          <w:color w:val="000000" w:themeColor="text1"/>
          <w:sz w:val="22"/>
          <w:szCs w:val="22"/>
          <w:lang w:val="en-US"/>
        </w:rPr>
        <w:t>GitLab</w:t>
      </w:r>
      <w:r w:rsidR="008A2328" w:rsidRPr="00455187">
        <w:rPr>
          <w:rFonts w:ascii="Arial" w:hAnsi="Arial" w:cs="Arial"/>
          <w:color w:val="000000" w:themeColor="text1"/>
          <w:sz w:val="22"/>
          <w:szCs w:val="22"/>
          <w:lang w:val="en-US"/>
        </w:rPr>
        <w:t>, MySQL</w:t>
      </w:r>
      <w:r w:rsidR="00756946">
        <w:rPr>
          <w:rFonts w:ascii="Arial" w:hAnsi="Arial" w:cs="Arial"/>
          <w:color w:val="000000" w:themeColor="text1"/>
          <w:sz w:val="22"/>
          <w:szCs w:val="22"/>
          <w:lang w:val="en-US"/>
        </w:rPr>
        <w:t>, Digital Ocean</w:t>
      </w:r>
      <w:r w:rsidR="008B280B" w:rsidRPr="00455187">
        <w:rPr>
          <w:rFonts w:ascii="Arial" w:hAnsi="Arial" w:cs="Arial"/>
          <w:color w:val="000000" w:themeColor="text1"/>
          <w:sz w:val="22"/>
          <w:szCs w:val="22"/>
          <w:lang w:val="en-US"/>
        </w:rPr>
        <w:t>.</w:t>
      </w:r>
      <w:r w:rsidR="00C6097C" w:rsidRPr="00455187">
        <w:rPr>
          <w:rFonts w:ascii="Arial" w:hAnsi="Arial" w:cs="Arial"/>
          <w:color w:val="000000" w:themeColor="text1"/>
          <w:sz w:val="22"/>
          <w:szCs w:val="22"/>
          <w:lang w:val="en-US"/>
        </w:rPr>
        <w:t xml:space="preserve"> I </w:t>
      </w:r>
      <w:r w:rsidR="00AA6FAA" w:rsidRPr="00455187">
        <w:rPr>
          <w:rFonts w:ascii="Arial" w:hAnsi="Arial" w:cs="Arial"/>
          <w:color w:val="000000" w:themeColor="text1"/>
          <w:sz w:val="22"/>
          <w:szCs w:val="22"/>
          <w:lang w:val="en-US"/>
        </w:rPr>
        <w:t xml:space="preserve">have </w:t>
      </w:r>
      <w:r w:rsidR="00C6097C" w:rsidRPr="00455187">
        <w:rPr>
          <w:rFonts w:ascii="Arial" w:hAnsi="Arial" w:cs="Arial"/>
          <w:color w:val="000000" w:themeColor="text1"/>
          <w:sz w:val="22"/>
          <w:szCs w:val="22"/>
          <w:lang w:val="en-US"/>
        </w:rPr>
        <w:t>been exposed on my last project with the Scrum Framework and the agile methodology.</w:t>
      </w:r>
      <w:r w:rsidR="0019238D">
        <w:rPr>
          <w:rFonts w:ascii="Arial" w:hAnsi="Arial" w:cs="Arial"/>
          <w:color w:val="000000" w:themeColor="text1"/>
          <w:sz w:val="22"/>
          <w:szCs w:val="22"/>
          <w:lang w:val="en-US"/>
        </w:rPr>
        <w:t xml:space="preserve"> </w:t>
      </w:r>
      <w:r w:rsidR="008A2328" w:rsidRPr="00C32D5F">
        <w:rPr>
          <w:rFonts w:ascii="Arial" w:hAnsi="Arial" w:cs="Arial"/>
          <w:color w:val="000000" w:themeColor="text1"/>
          <w:sz w:val="22"/>
          <w:szCs w:val="22"/>
          <w:lang w:val="en-US"/>
        </w:rPr>
        <w:t xml:space="preserve">I’m very </w:t>
      </w:r>
      <w:proofErr w:type="spellStart"/>
      <w:proofErr w:type="gramStart"/>
      <w:r w:rsidR="008A2328" w:rsidRPr="00C32D5F">
        <w:rPr>
          <w:rFonts w:ascii="Arial" w:hAnsi="Arial" w:cs="Arial"/>
          <w:color w:val="000000" w:themeColor="text1"/>
          <w:sz w:val="22"/>
          <w:szCs w:val="22"/>
          <w:lang w:val="en-US"/>
        </w:rPr>
        <w:t>motivated,</w:t>
      </w:r>
      <w:r w:rsidR="00064D09">
        <w:rPr>
          <w:rFonts w:ascii="Arial" w:hAnsi="Arial" w:cs="Arial"/>
          <w:color w:val="000000" w:themeColor="text1"/>
          <w:sz w:val="22"/>
          <w:szCs w:val="22"/>
          <w:lang w:val="en-US"/>
        </w:rPr>
        <w:t>a</w:t>
      </w:r>
      <w:proofErr w:type="spellEnd"/>
      <w:proofErr w:type="gramEnd"/>
      <w:r w:rsidR="008A2328" w:rsidRPr="00C32D5F">
        <w:rPr>
          <w:rFonts w:ascii="Arial" w:hAnsi="Arial" w:cs="Arial"/>
          <w:color w:val="000000" w:themeColor="text1"/>
          <w:sz w:val="22"/>
          <w:szCs w:val="22"/>
          <w:lang w:val="en-US"/>
        </w:rPr>
        <w:t xml:space="preserve"> </w:t>
      </w:r>
      <w:r w:rsidR="006239D9">
        <w:rPr>
          <w:rFonts w:ascii="Arial" w:hAnsi="Arial" w:cs="Arial"/>
          <w:color w:val="000000" w:themeColor="text1"/>
          <w:sz w:val="22"/>
          <w:szCs w:val="22"/>
          <w:lang w:val="en-US"/>
        </w:rPr>
        <w:t>problem solver</w:t>
      </w:r>
      <w:r w:rsidR="008A2328" w:rsidRPr="00C32D5F">
        <w:rPr>
          <w:rFonts w:ascii="Arial" w:hAnsi="Arial" w:cs="Arial"/>
          <w:color w:val="000000" w:themeColor="text1"/>
          <w:sz w:val="22"/>
          <w:szCs w:val="22"/>
          <w:lang w:val="en-US"/>
        </w:rPr>
        <w:t>, persistent, positive thinking, and a fast learner.</w:t>
      </w:r>
    </w:p>
    <w:p w14:paraId="2EA2D74E" w14:textId="77777777" w:rsidR="00912566" w:rsidRPr="00C32D5F" w:rsidRDefault="00912566" w:rsidP="00C32D5F">
      <w:pPr>
        <w:pStyle w:val="Address"/>
        <w:spacing w:line="276" w:lineRule="auto"/>
        <w:jc w:val="both"/>
        <w:rPr>
          <w:rFonts w:ascii="Arial" w:hAnsi="Arial" w:cs="Arial"/>
          <w:color w:val="000000" w:themeColor="text1"/>
          <w:sz w:val="22"/>
          <w:szCs w:val="22"/>
          <w:lang w:val="en-US"/>
        </w:rPr>
      </w:pPr>
    </w:p>
    <w:p w14:paraId="07A35680" w14:textId="2857CADF" w:rsidR="00643539" w:rsidRDefault="00C858B1" w:rsidP="00C32D5F">
      <w:pPr>
        <w:pStyle w:val="Address"/>
        <w:spacing w:line="276" w:lineRule="auto"/>
        <w:jc w:val="both"/>
        <w:rPr>
          <w:rFonts w:ascii="Arial" w:hAnsi="Arial" w:cs="Arial"/>
          <w:color w:val="000000" w:themeColor="text1"/>
          <w:sz w:val="22"/>
          <w:szCs w:val="22"/>
          <w:lang w:val="en-US"/>
        </w:rPr>
      </w:pPr>
      <w:r w:rsidRPr="00912566">
        <w:rPr>
          <w:rFonts w:ascii="Arial" w:hAnsi="Arial" w:cs="Arial"/>
          <w:color w:val="000000" w:themeColor="text1"/>
          <w:sz w:val="22"/>
          <w:szCs w:val="22"/>
          <w:lang w:val="en-US"/>
        </w:rPr>
        <w:t>I look forward to the opportunity of contributing to the success o</w:t>
      </w:r>
      <w:r w:rsidR="00C14D85" w:rsidRPr="00912566">
        <w:rPr>
          <w:rFonts w:ascii="Arial" w:hAnsi="Arial" w:cs="Arial"/>
          <w:color w:val="000000" w:themeColor="text1"/>
          <w:sz w:val="22"/>
          <w:szCs w:val="22"/>
          <w:lang w:val="en-US"/>
        </w:rPr>
        <w:t>f</w:t>
      </w:r>
      <w:r w:rsidR="00CB33B7">
        <w:rPr>
          <w:rFonts w:ascii="Arial" w:hAnsi="Arial" w:cs="Arial"/>
          <w:color w:val="000000" w:themeColor="text1"/>
          <w:sz w:val="22"/>
          <w:szCs w:val="22"/>
          <w:lang w:val="en-US"/>
        </w:rPr>
        <w:t xml:space="preserve"> </w:t>
      </w:r>
      <w:proofErr w:type="spellStart"/>
      <w:r w:rsidR="00CB33B7">
        <w:rPr>
          <w:rFonts w:ascii="Arial" w:hAnsi="Arial" w:cs="Arial"/>
          <w:color w:val="000000" w:themeColor="text1"/>
          <w:sz w:val="22"/>
          <w:szCs w:val="22"/>
          <w:lang w:val="en-US"/>
        </w:rPr>
        <w:t>Evooq</w:t>
      </w:r>
      <w:proofErr w:type="spellEnd"/>
      <w:r w:rsidR="00B26C86" w:rsidRPr="00912566">
        <w:rPr>
          <w:rFonts w:ascii="Arial" w:hAnsi="Arial" w:cs="Arial"/>
          <w:color w:val="000000" w:themeColor="text1"/>
          <w:sz w:val="22"/>
          <w:szCs w:val="22"/>
          <w:lang w:val="en-US"/>
        </w:rPr>
        <w:t xml:space="preserve">, </w:t>
      </w:r>
      <w:r w:rsidR="00FD6DF3" w:rsidRPr="00912566">
        <w:rPr>
          <w:rFonts w:ascii="Arial" w:hAnsi="Arial" w:cs="Arial"/>
          <w:color w:val="000000" w:themeColor="text1"/>
          <w:sz w:val="22"/>
          <w:szCs w:val="22"/>
          <w:lang w:val="en-US"/>
        </w:rPr>
        <w:t>both in this role and as a dedicated team</w:t>
      </w:r>
      <w:r w:rsidR="00AA6FAA" w:rsidRPr="00912566">
        <w:rPr>
          <w:rFonts w:ascii="Arial" w:hAnsi="Arial" w:cs="Arial"/>
          <w:color w:val="000000" w:themeColor="text1"/>
          <w:sz w:val="22"/>
          <w:szCs w:val="22"/>
          <w:lang w:val="en-US"/>
        </w:rPr>
        <w:t xml:space="preserve"> </w:t>
      </w:r>
      <w:r w:rsidR="00FD6DF3" w:rsidRPr="00912566">
        <w:rPr>
          <w:rFonts w:ascii="Arial" w:hAnsi="Arial" w:cs="Arial"/>
          <w:color w:val="000000" w:themeColor="text1"/>
          <w:sz w:val="22"/>
          <w:szCs w:val="22"/>
          <w:lang w:val="en-US"/>
        </w:rPr>
        <w:t>member.</w:t>
      </w:r>
    </w:p>
    <w:p w14:paraId="57741C7E" w14:textId="77777777" w:rsidR="00912566" w:rsidRPr="00912566" w:rsidRDefault="00912566" w:rsidP="00C32D5F">
      <w:pPr>
        <w:pStyle w:val="Address"/>
        <w:spacing w:line="276" w:lineRule="auto"/>
        <w:jc w:val="both"/>
        <w:rPr>
          <w:rFonts w:ascii="Arial" w:hAnsi="Arial" w:cs="Arial"/>
          <w:color w:val="000000" w:themeColor="text1"/>
          <w:sz w:val="22"/>
          <w:szCs w:val="22"/>
          <w:lang w:val="en-US"/>
        </w:rPr>
      </w:pPr>
    </w:p>
    <w:p w14:paraId="13BB2D42" w14:textId="5100566C" w:rsidR="00E2224A" w:rsidRPr="00455187" w:rsidRDefault="008B280B" w:rsidP="00C32D5F">
      <w:pPr>
        <w:pStyle w:val="Address"/>
        <w:spacing w:line="276" w:lineRule="auto"/>
        <w:jc w:val="both"/>
        <w:rPr>
          <w:rFonts w:ascii="Arial" w:hAnsi="Arial" w:cs="Arial"/>
          <w:color w:val="000000" w:themeColor="text1"/>
          <w:sz w:val="22"/>
          <w:szCs w:val="22"/>
          <w:lang w:val="en-US"/>
        </w:rPr>
      </w:pPr>
      <w:r w:rsidRPr="00912566">
        <w:rPr>
          <w:rFonts w:ascii="Arial" w:hAnsi="Arial" w:cs="Arial"/>
          <w:color w:val="000000" w:themeColor="text1"/>
          <w:sz w:val="22"/>
          <w:szCs w:val="22"/>
          <w:lang w:val="en-US"/>
        </w:rPr>
        <w:t>Thank you for your time and consideration.</w:t>
      </w:r>
      <w:r w:rsidR="00FD6DF3" w:rsidRPr="00912566">
        <w:rPr>
          <w:rFonts w:ascii="Arial" w:hAnsi="Arial" w:cs="Arial"/>
          <w:color w:val="000000" w:themeColor="text1"/>
          <w:sz w:val="22"/>
          <w:szCs w:val="22"/>
          <w:lang w:val="en-US"/>
        </w:rPr>
        <w:t xml:space="preserve"> </w:t>
      </w:r>
      <w:r w:rsidR="00FD6DF3" w:rsidRPr="00455187">
        <w:rPr>
          <w:rFonts w:ascii="Arial" w:hAnsi="Arial" w:cs="Arial"/>
          <w:color w:val="000000" w:themeColor="text1"/>
          <w:sz w:val="22"/>
          <w:szCs w:val="22"/>
          <w:lang w:val="en-US"/>
        </w:rPr>
        <w:t>Please find my CV attached for you</w:t>
      </w:r>
      <w:r w:rsidR="0015386D" w:rsidRPr="00455187">
        <w:rPr>
          <w:rFonts w:ascii="Arial" w:hAnsi="Arial" w:cs="Arial"/>
          <w:color w:val="000000" w:themeColor="text1"/>
          <w:sz w:val="22"/>
          <w:szCs w:val="22"/>
          <w:lang w:val="en-US"/>
        </w:rPr>
        <w:t xml:space="preserve">r </w:t>
      </w:r>
      <w:r w:rsidR="00FD6DF3" w:rsidRPr="00455187">
        <w:rPr>
          <w:rFonts w:ascii="Arial" w:hAnsi="Arial" w:cs="Arial"/>
          <w:color w:val="000000" w:themeColor="text1"/>
          <w:sz w:val="22"/>
          <w:szCs w:val="22"/>
          <w:lang w:val="en-US"/>
        </w:rPr>
        <w:t>review.</w:t>
      </w:r>
      <w:r w:rsidRPr="00455187">
        <w:rPr>
          <w:rFonts w:ascii="Arial" w:hAnsi="Arial" w:cs="Arial"/>
          <w:color w:val="000000" w:themeColor="text1"/>
          <w:sz w:val="22"/>
          <w:szCs w:val="22"/>
          <w:lang w:val="en-US"/>
        </w:rPr>
        <w:t xml:space="preserve"> I look forward to hearing back from you and speaking further about this opportunity. </w:t>
      </w:r>
    </w:p>
    <w:p w14:paraId="15005995" w14:textId="77777777" w:rsidR="00912566" w:rsidRPr="00455187" w:rsidRDefault="00912566" w:rsidP="00C32D5F">
      <w:pPr>
        <w:pStyle w:val="Address"/>
        <w:spacing w:line="276" w:lineRule="auto"/>
        <w:jc w:val="both"/>
        <w:rPr>
          <w:rFonts w:ascii="Arial" w:hAnsi="Arial" w:cs="Arial"/>
          <w:color w:val="000000" w:themeColor="text1"/>
          <w:sz w:val="22"/>
          <w:szCs w:val="22"/>
          <w:lang w:val="en-US"/>
        </w:rPr>
      </w:pPr>
    </w:p>
    <w:sdt>
      <w:sdtPr>
        <w:rPr>
          <w:rFonts w:ascii="Arial" w:hAnsi="Arial" w:cs="Arial"/>
          <w:color w:val="000000" w:themeColor="text1"/>
          <w:sz w:val="22"/>
          <w:szCs w:val="22"/>
          <w:lang w:val="en-US"/>
        </w:rPr>
        <w:id w:val="-325672042"/>
        <w:placeholder>
          <w:docPart w:val="51884B0F39658341885062F07C2D4FF0"/>
        </w:placeholder>
        <w:temporary/>
        <w:showingPlcHdr/>
        <w15:appearance w15:val="hidden"/>
      </w:sdtPr>
      <w:sdtEndPr/>
      <w:sdtContent>
        <w:p w14:paraId="67316D42" w14:textId="30D1A850" w:rsidR="00521070" w:rsidRPr="00455187" w:rsidRDefault="003C3A18" w:rsidP="00C32D5F">
          <w:pPr>
            <w:pStyle w:val="Address"/>
            <w:spacing w:line="276" w:lineRule="auto"/>
            <w:jc w:val="both"/>
            <w:rPr>
              <w:rFonts w:ascii="Arial" w:hAnsi="Arial" w:cs="Arial"/>
              <w:color w:val="000000" w:themeColor="text1"/>
              <w:sz w:val="22"/>
              <w:szCs w:val="22"/>
              <w:lang w:val="en-US"/>
            </w:rPr>
          </w:pPr>
          <w:r w:rsidRPr="00455187">
            <w:rPr>
              <w:rFonts w:ascii="Arial" w:hAnsi="Arial" w:cs="Arial"/>
              <w:color w:val="000000" w:themeColor="text1"/>
              <w:sz w:val="22"/>
              <w:szCs w:val="22"/>
              <w:lang w:val="en-US"/>
            </w:rPr>
            <w:t>Sincerely,</w:t>
          </w:r>
        </w:p>
      </w:sdtContent>
    </w:sdt>
    <w:p w14:paraId="5A7203A1" w14:textId="4819AFBF" w:rsidR="005C316E" w:rsidRDefault="005C316E" w:rsidP="00E2224A">
      <w:pPr>
        <w:ind w:left="-426"/>
        <w:jc w:val="both"/>
        <w:rPr>
          <w:rFonts w:ascii="Arial" w:hAnsi="Arial" w:cs="Arial"/>
          <w:color w:val="000000" w:themeColor="text1"/>
        </w:rPr>
      </w:pPr>
      <w:r>
        <w:rPr>
          <w:rFonts w:ascii="Arial" w:hAnsi="Arial" w:cs="Arial"/>
          <w:noProof/>
          <w:color w:val="000000" w:themeColor="text1"/>
          <w:sz w:val="22"/>
          <w:szCs w:val="22"/>
        </w:rPr>
        <w:drawing>
          <wp:inline distT="0" distB="0" distL="0" distR="0" wp14:anchorId="046CD971" wp14:editId="58C19284">
            <wp:extent cx="1879600" cy="585470"/>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rotWithShape="1">
                    <a:blip r:embed="rId7" cstate="print">
                      <a:clrChange>
                        <a:clrFrom>
                          <a:srgbClr val="CFC9C2"/>
                        </a:clrFrom>
                        <a:clrTo>
                          <a:srgbClr val="CFC9C2">
                            <a:alpha val="0"/>
                          </a:srgbClr>
                        </a:clrTo>
                      </a:clrChange>
                      <a:extLst>
                        <a:ext uri="{28A0092B-C50C-407E-A947-70E740481C1C}">
                          <a14:useLocalDpi xmlns:a14="http://schemas.microsoft.com/office/drawing/2010/main" val="0"/>
                        </a:ext>
                      </a:extLst>
                    </a:blip>
                    <a:srcRect t="19459" r="18188" b="25729"/>
                    <a:stretch/>
                  </pic:blipFill>
                  <pic:spPr bwMode="auto">
                    <a:xfrm>
                      <a:off x="0" y="0"/>
                      <a:ext cx="1879600" cy="585470"/>
                    </a:xfrm>
                    <a:prstGeom prst="rect">
                      <a:avLst/>
                    </a:prstGeom>
                    <a:ln>
                      <a:noFill/>
                    </a:ln>
                    <a:extLst>
                      <a:ext uri="{53640926-AAD7-44D8-BBD7-CCE9431645EC}">
                        <a14:shadowObscured xmlns:a14="http://schemas.microsoft.com/office/drawing/2010/main"/>
                      </a:ext>
                    </a:extLst>
                  </pic:spPr>
                </pic:pic>
              </a:graphicData>
            </a:graphic>
          </wp:inline>
        </w:drawing>
      </w:r>
    </w:p>
    <w:p w14:paraId="41B3AB75" w14:textId="77777777" w:rsidR="00FD6DF3" w:rsidRPr="001B7D44" w:rsidRDefault="005C316E" w:rsidP="00FD6DF3">
      <w:pPr>
        <w:pStyle w:val="ContactInformation"/>
        <w:jc w:val="both"/>
        <w:rPr>
          <w:rFonts w:ascii="Arial" w:hAnsi="Arial" w:cs="Arial"/>
          <w:color w:val="000000" w:themeColor="text1"/>
          <w:sz w:val="22"/>
          <w:szCs w:val="22"/>
          <w:lang w:val="it-CH"/>
        </w:rPr>
      </w:pPr>
      <w:r w:rsidRPr="001B7D44">
        <w:rPr>
          <w:rFonts w:ascii="Arial" w:hAnsi="Arial" w:cs="Arial"/>
          <w:color w:val="000000" w:themeColor="text1"/>
          <w:sz w:val="22"/>
          <w:szCs w:val="22"/>
          <w:lang w:val="it-CH"/>
        </w:rPr>
        <w:t>Salvatore Dininn</w:t>
      </w:r>
      <w:r w:rsidR="00B67D73" w:rsidRPr="001B7D44">
        <w:rPr>
          <w:rFonts w:ascii="Arial" w:hAnsi="Arial" w:cs="Arial"/>
          <w:color w:val="000000" w:themeColor="text1"/>
          <w:sz w:val="22"/>
          <w:szCs w:val="22"/>
          <w:lang w:val="it-CH"/>
        </w:rPr>
        <w:t>i</w:t>
      </w:r>
      <w:r w:rsidR="00FD6DF3" w:rsidRPr="001B7D44">
        <w:rPr>
          <w:rFonts w:ascii="Arial" w:hAnsi="Arial" w:cs="Arial"/>
          <w:color w:val="000000" w:themeColor="text1"/>
          <w:sz w:val="22"/>
          <w:szCs w:val="22"/>
          <w:lang w:val="it-CH"/>
        </w:rPr>
        <w:t xml:space="preserve"> </w:t>
      </w:r>
    </w:p>
    <w:p w14:paraId="45EEF670" w14:textId="77777777" w:rsidR="00FD6DF3" w:rsidRPr="001B7D44" w:rsidRDefault="00FD6DF3" w:rsidP="00FD6DF3">
      <w:pPr>
        <w:pStyle w:val="ContactInformation"/>
        <w:jc w:val="both"/>
        <w:rPr>
          <w:rFonts w:ascii="Arial" w:hAnsi="Arial" w:cs="Arial"/>
          <w:color w:val="000000" w:themeColor="text1"/>
          <w:sz w:val="22"/>
          <w:szCs w:val="22"/>
          <w:lang w:val="it-CH"/>
        </w:rPr>
      </w:pPr>
      <w:r w:rsidRPr="001B7D44">
        <w:rPr>
          <w:rFonts w:ascii="Arial" w:hAnsi="Arial" w:cs="Arial"/>
          <w:color w:val="000000" w:themeColor="text1"/>
          <w:sz w:val="22"/>
          <w:szCs w:val="22"/>
          <w:lang w:val="it-CH"/>
        </w:rPr>
        <w:t xml:space="preserve">Neumünsterstrasse 26 </w:t>
      </w:r>
    </w:p>
    <w:p w14:paraId="2CC305C0" w14:textId="77777777" w:rsidR="00FD6DF3" w:rsidRPr="001B7D44" w:rsidRDefault="00FD6DF3" w:rsidP="00FD6DF3">
      <w:pPr>
        <w:pStyle w:val="ContactInformation"/>
        <w:jc w:val="both"/>
        <w:rPr>
          <w:rFonts w:ascii="Arial" w:hAnsi="Arial" w:cs="Arial"/>
          <w:color w:val="000000" w:themeColor="text1"/>
          <w:sz w:val="22"/>
          <w:szCs w:val="22"/>
          <w:lang w:val="it-CH"/>
        </w:rPr>
      </w:pPr>
      <w:r w:rsidRPr="001B7D44">
        <w:rPr>
          <w:rFonts w:ascii="Arial" w:hAnsi="Arial" w:cs="Arial"/>
          <w:color w:val="000000" w:themeColor="text1"/>
          <w:sz w:val="22"/>
          <w:szCs w:val="22"/>
          <w:lang w:val="it-CH"/>
        </w:rPr>
        <w:t>8008 | Zürich | Switzerland</w:t>
      </w:r>
    </w:p>
    <w:p w14:paraId="1B1B6E24" w14:textId="0732306A" w:rsidR="00E2224A" w:rsidRPr="001B7D44" w:rsidRDefault="007566E5" w:rsidP="00FD6DF3">
      <w:pPr>
        <w:pStyle w:val="ContactInformation"/>
        <w:jc w:val="both"/>
        <w:rPr>
          <w:rStyle w:val="Hyperlink"/>
          <w:rFonts w:ascii="Arial" w:hAnsi="Arial" w:cs="Arial"/>
          <w:color w:val="000000" w:themeColor="text1"/>
          <w:sz w:val="22"/>
          <w:szCs w:val="22"/>
          <w:u w:val="none"/>
          <w:lang w:val="it-CH"/>
        </w:rPr>
      </w:pPr>
      <w:hyperlink r:id="rId8" w:history="1">
        <w:r w:rsidR="00FD6DF3" w:rsidRPr="001B7D44">
          <w:rPr>
            <w:rStyle w:val="Hyperlink"/>
            <w:rFonts w:ascii="Arial" w:hAnsi="Arial" w:cs="Arial"/>
            <w:sz w:val="22"/>
            <w:szCs w:val="22"/>
            <w:lang w:val="it-CH"/>
          </w:rPr>
          <w:t>s.dininni@yahoo.com</w:t>
        </w:r>
      </w:hyperlink>
    </w:p>
    <w:p w14:paraId="5D08257D" w14:textId="68B2DCD0" w:rsidR="00E2224A" w:rsidRPr="002F311E" w:rsidRDefault="0015386D" w:rsidP="00FD6DF3">
      <w:pPr>
        <w:jc w:val="both"/>
        <w:rPr>
          <w:rFonts w:ascii="Arial" w:hAnsi="Arial" w:cs="Arial"/>
          <w:color w:val="000000" w:themeColor="text1"/>
          <w:sz w:val="22"/>
          <w:szCs w:val="22"/>
        </w:rPr>
      </w:pPr>
      <w:r>
        <w:rPr>
          <w:rFonts w:ascii="Arial" w:hAnsi="Arial" w:cs="Arial"/>
          <w:color w:val="000000" w:themeColor="text1"/>
          <w:sz w:val="22"/>
          <w:szCs w:val="22"/>
        </w:rPr>
        <w:t xml:space="preserve">+41 76 216 02 03 </w:t>
      </w:r>
    </w:p>
    <w:p w14:paraId="2C64D7D4" w14:textId="1C9306ED" w:rsidR="00521070" w:rsidRPr="005C316E" w:rsidRDefault="00521070" w:rsidP="00E2224A">
      <w:pPr>
        <w:jc w:val="both"/>
        <w:rPr>
          <w:rFonts w:ascii="Arial" w:hAnsi="Arial" w:cs="Arial"/>
          <w:color w:val="000000" w:themeColor="text1"/>
        </w:rPr>
      </w:pPr>
    </w:p>
    <w:sectPr w:rsidR="00521070" w:rsidRPr="005C316E">
      <w:headerReference w:type="default" r:id="rId9"/>
      <w:footerReference w:type="default" r:id="rId10"/>
      <w:headerReference w:type="first" r:id="rId11"/>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3E773" w14:textId="77777777" w:rsidR="007566E5" w:rsidRDefault="007566E5">
      <w:r>
        <w:separator/>
      </w:r>
    </w:p>
  </w:endnote>
  <w:endnote w:type="continuationSeparator" w:id="0">
    <w:p w14:paraId="7DD9E492" w14:textId="77777777" w:rsidR="007566E5" w:rsidRDefault="0075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Levenim MT">
    <w:panose1 w:val="02010502060101010101"/>
    <w:charset w:val="B1"/>
    <w:family w:val="auto"/>
    <w:pitch w:val="variable"/>
    <w:sig w:usb0="00000803" w:usb1="00000000" w:usb2="00000000" w:usb3="00000000" w:csb0="00000021" w:csb1="00000000"/>
  </w:font>
  <w:font w:name="Tw Cen MT Condensed">
    <w:panose1 w:val="020B0606020104020203"/>
    <w:charset w:val="4D"/>
    <w:family w:val="swiss"/>
    <w:pitch w:val="variable"/>
    <w:sig w:usb0="00000003" w:usb1="00000000" w:usb2="00000000" w:usb3="00000000" w:csb0="00000003" w:csb1="00000000"/>
  </w:font>
  <w:font w:name="STFangsong">
    <w:altName w:val="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636616"/>
      <w:docPartObj>
        <w:docPartGallery w:val="Page Numbers (Bottom of Page)"/>
        <w:docPartUnique/>
      </w:docPartObj>
    </w:sdtPr>
    <w:sdtEndPr>
      <w:rPr>
        <w:noProof/>
      </w:rPr>
    </w:sdtEndPr>
    <w:sdtContent>
      <w:p w14:paraId="12E42578" w14:textId="77777777" w:rsidR="0008115C" w:rsidRDefault="003C3A18">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CE9A" w14:textId="77777777" w:rsidR="007566E5" w:rsidRDefault="007566E5">
      <w:r>
        <w:separator/>
      </w:r>
    </w:p>
  </w:footnote>
  <w:footnote w:type="continuationSeparator" w:id="0">
    <w:p w14:paraId="399FBA21" w14:textId="77777777" w:rsidR="007566E5" w:rsidRDefault="00756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64809" w14:textId="77777777" w:rsidR="0008115C" w:rsidRDefault="003C3A18">
    <w:r>
      <w:rPr>
        <w:noProof/>
        <w:lang w:eastAsia="zh-CN" w:bidi="he-IL"/>
      </w:rPr>
      <mc:AlternateContent>
        <mc:Choice Requires="wps">
          <w:drawing>
            <wp:anchor distT="0" distB="0" distL="114300" distR="114300" simplePos="0" relativeHeight="251666432" behindDoc="0" locked="0" layoutInCell="1" allowOverlap="1" wp14:anchorId="69FCC5FC" wp14:editId="21444C0F">
              <wp:simplePos x="0" y="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2868D27E" id="Frame 1" o:spid="_x0000_s1026" style="position:absolute;margin-left:0;margin-top:0;width:394.8pt;height:567.4pt;z-index:25166643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" path="m,l5013960,r,7205980l,7205980,,xm130564,130564r,6944852l4883396,7075416r,-6944852l130564,130564xe" fillcolor="#e3ab48"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1DCF3" w14:textId="77777777" w:rsidR="0008115C" w:rsidRDefault="003C3A18">
    <w:r>
      <w:rPr>
        <w:noProof/>
        <w:lang w:eastAsia="zh-CN" w:bidi="he-IL"/>
      </w:rPr>
      <mc:AlternateContent>
        <mc:Choice Requires="wpg">
          <w:drawing>
            <wp:anchor distT="0" distB="0" distL="114300" distR="114300" simplePos="0" relativeHeight="251664384" behindDoc="1" locked="0" layoutInCell="1" allowOverlap="1" wp14:anchorId="5426AA6C" wp14:editId="29F03735">
              <wp:simplePos x="0" y="0"/>
              <wp:positionH relativeFrom="page">
                <wp:align>center</wp:align>
              </wp:positionH>
              <wp:positionV relativeFrom="page">
                <wp:align>center</wp:align>
              </wp:positionV>
              <wp:extent cx="5012690" cy="7207250"/>
              <wp:effectExtent l="0" t="0" r="0" b="0"/>
              <wp:wrapNone/>
              <wp:docPr id="10" name="Group 10"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8" name="Frame 8"/>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3A648BD4" w14:textId="77777777" w:rsidR="0008115C" w:rsidRDefault="0008115C">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5426AA6C" id="Group 10" o:spid="_x0000_s1026" alt="Title: Page frame with tab" style="position:absolute;margin-left:0;margin-top:0;width:394.7pt;height:567.5pt;z-index:-251652096;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">
              <v:shape id="Frame 8"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" path="m,l7315200,r,9601200l,9601200,,xm190488,190488r,9220224l7124712,9410712r,-9220224l190488,190488xe" fillcolor="#1cade4 [3204]" stroked="f" strokeweight="1.25pt">
                <v:path arrowok="t" o:connecttype="custom" o:connectlocs="0,0;7315200,0;7315200,9601200;0,9601200;0,0;190488,190488;190488,9410712;7124712,9410712;7124712,190488;190488,190488" o:connectangles="0,0,0,0,0,0,0,0,0,0"/>
              </v:shape>
              <v:shape id="Freeform 7"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3A648BD4" w14:textId="77777777" w:rsidR="0008115C" w:rsidRDefault="0008115C">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8C68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5A5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6018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07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50DB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D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644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1C79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9497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F29BAA"/>
    <w:lvl w:ilvl="0">
      <w:start w:val="1"/>
      <w:numFmt w:val="bullet"/>
      <w:pStyle w:val="ListBullet"/>
      <w:lvlText w:val=""/>
      <w:lvlJc w:val="left"/>
      <w:pPr>
        <w:ind w:left="360" w:hanging="360"/>
      </w:pPr>
      <w:rPr>
        <w:rFonts w:ascii="Symbol" w:hAnsi="Symbol" w:hint="default"/>
        <w:color w:val="1CADE4" w:themeColor="accent1"/>
      </w:rPr>
    </w:lvl>
  </w:abstractNum>
  <w:abstractNum w:abstractNumId="10" w15:restartNumberingAfterBreak="0">
    <w:nsid w:val="454416C3"/>
    <w:multiLevelType w:val="hybridMultilevel"/>
    <w:tmpl w:val="1884BEFA"/>
    <w:lvl w:ilvl="0" w:tplc="F1084306">
      <w:start w:val="1"/>
      <w:numFmt w:val="bullet"/>
      <w:lvlText w:val=""/>
      <w:lvlJc w:val="left"/>
      <w:pPr>
        <w:tabs>
          <w:tab w:val="num" w:pos="216"/>
        </w:tabs>
        <w:ind w:left="216" w:hanging="216"/>
      </w:pPr>
      <w:rPr>
        <w:rFonts w:ascii="Wingdings" w:hAnsi="Wingdings" w:hint="default"/>
        <w:color w:val="1CADE4"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F0"/>
    <w:rsid w:val="000178A9"/>
    <w:rsid w:val="00022994"/>
    <w:rsid w:val="00064D09"/>
    <w:rsid w:val="0006576D"/>
    <w:rsid w:val="00065A0C"/>
    <w:rsid w:val="00072891"/>
    <w:rsid w:val="00080C05"/>
    <w:rsid w:val="0008115C"/>
    <w:rsid w:val="00086226"/>
    <w:rsid w:val="00092FCB"/>
    <w:rsid w:val="000948F0"/>
    <w:rsid w:val="000A0B03"/>
    <w:rsid w:val="000A6AB3"/>
    <w:rsid w:val="000C5BCE"/>
    <w:rsid w:val="000D07E5"/>
    <w:rsid w:val="000D0F00"/>
    <w:rsid w:val="000F5C03"/>
    <w:rsid w:val="001332A1"/>
    <w:rsid w:val="00134842"/>
    <w:rsid w:val="00137011"/>
    <w:rsid w:val="0015386D"/>
    <w:rsid w:val="001858F7"/>
    <w:rsid w:val="0019238D"/>
    <w:rsid w:val="001974A7"/>
    <w:rsid w:val="001B20D5"/>
    <w:rsid w:val="001B7D44"/>
    <w:rsid w:val="001D6261"/>
    <w:rsid w:val="001F3ED2"/>
    <w:rsid w:val="00213BA7"/>
    <w:rsid w:val="002547A1"/>
    <w:rsid w:val="002C17EE"/>
    <w:rsid w:val="002D2B11"/>
    <w:rsid w:val="002E19E6"/>
    <w:rsid w:val="002E4274"/>
    <w:rsid w:val="002F311E"/>
    <w:rsid w:val="002F51E7"/>
    <w:rsid w:val="00335EF0"/>
    <w:rsid w:val="00370BDA"/>
    <w:rsid w:val="00387B4F"/>
    <w:rsid w:val="00396797"/>
    <w:rsid w:val="003C3A18"/>
    <w:rsid w:val="00436B6E"/>
    <w:rsid w:val="00440C20"/>
    <w:rsid w:val="00444631"/>
    <w:rsid w:val="00455187"/>
    <w:rsid w:val="00490108"/>
    <w:rsid w:val="004A2DF1"/>
    <w:rsid w:val="004A58CF"/>
    <w:rsid w:val="004B2185"/>
    <w:rsid w:val="004D3625"/>
    <w:rsid w:val="004F1441"/>
    <w:rsid w:val="004F6389"/>
    <w:rsid w:val="00510A93"/>
    <w:rsid w:val="00521070"/>
    <w:rsid w:val="00531904"/>
    <w:rsid w:val="005C316E"/>
    <w:rsid w:val="005E5F21"/>
    <w:rsid w:val="005E6235"/>
    <w:rsid w:val="0060471B"/>
    <w:rsid w:val="006239D9"/>
    <w:rsid w:val="00634A6A"/>
    <w:rsid w:val="00643539"/>
    <w:rsid w:val="00653DBC"/>
    <w:rsid w:val="00656F88"/>
    <w:rsid w:val="00737F37"/>
    <w:rsid w:val="00755DFC"/>
    <w:rsid w:val="007566E5"/>
    <w:rsid w:val="00756946"/>
    <w:rsid w:val="007656AD"/>
    <w:rsid w:val="00771560"/>
    <w:rsid w:val="00774672"/>
    <w:rsid w:val="00786206"/>
    <w:rsid w:val="007A4102"/>
    <w:rsid w:val="007C2981"/>
    <w:rsid w:val="007D4CEA"/>
    <w:rsid w:val="007F5D65"/>
    <w:rsid w:val="008156E8"/>
    <w:rsid w:val="00823C67"/>
    <w:rsid w:val="00836680"/>
    <w:rsid w:val="0085181E"/>
    <w:rsid w:val="00884DAB"/>
    <w:rsid w:val="00891E4D"/>
    <w:rsid w:val="008A2328"/>
    <w:rsid w:val="008B280B"/>
    <w:rsid w:val="008E0CFD"/>
    <w:rsid w:val="008F47DE"/>
    <w:rsid w:val="00902782"/>
    <w:rsid w:val="00912566"/>
    <w:rsid w:val="00913F7A"/>
    <w:rsid w:val="00925FD6"/>
    <w:rsid w:val="009414D4"/>
    <w:rsid w:val="00970DEA"/>
    <w:rsid w:val="00983024"/>
    <w:rsid w:val="00991B17"/>
    <w:rsid w:val="00991DC0"/>
    <w:rsid w:val="009A0CE6"/>
    <w:rsid w:val="009A4DEA"/>
    <w:rsid w:val="009A7815"/>
    <w:rsid w:val="009B1AAE"/>
    <w:rsid w:val="009D07E8"/>
    <w:rsid w:val="00A14951"/>
    <w:rsid w:val="00A33EA2"/>
    <w:rsid w:val="00A35BC7"/>
    <w:rsid w:val="00A458CE"/>
    <w:rsid w:val="00A53D2D"/>
    <w:rsid w:val="00A660FE"/>
    <w:rsid w:val="00A70A0F"/>
    <w:rsid w:val="00A9787B"/>
    <w:rsid w:val="00AA2199"/>
    <w:rsid w:val="00AA6FAA"/>
    <w:rsid w:val="00AF6150"/>
    <w:rsid w:val="00B26C86"/>
    <w:rsid w:val="00B36BFD"/>
    <w:rsid w:val="00B40F8C"/>
    <w:rsid w:val="00B5130F"/>
    <w:rsid w:val="00B67D73"/>
    <w:rsid w:val="00B85AE5"/>
    <w:rsid w:val="00BC2700"/>
    <w:rsid w:val="00C0147B"/>
    <w:rsid w:val="00C14D85"/>
    <w:rsid w:val="00C20D12"/>
    <w:rsid w:val="00C32D5F"/>
    <w:rsid w:val="00C6097C"/>
    <w:rsid w:val="00C70D8F"/>
    <w:rsid w:val="00C858B1"/>
    <w:rsid w:val="00C9452E"/>
    <w:rsid w:val="00CB33B7"/>
    <w:rsid w:val="00CF18E3"/>
    <w:rsid w:val="00D001FA"/>
    <w:rsid w:val="00D92E84"/>
    <w:rsid w:val="00DB16B7"/>
    <w:rsid w:val="00DE201E"/>
    <w:rsid w:val="00E2224A"/>
    <w:rsid w:val="00E26D60"/>
    <w:rsid w:val="00EF55FA"/>
    <w:rsid w:val="00F03B89"/>
    <w:rsid w:val="00F31FED"/>
    <w:rsid w:val="00F434B1"/>
    <w:rsid w:val="00F500EA"/>
    <w:rsid w:val="00FD6DF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80613"/>
  <w15:chartTrackingRefBased/>
  <w15:docId w15:val="{B7D63FC8-6845-D54E-8B8D-7679B7DD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0"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66"/>
    <w:pPr>
      <w:spacing w:after="0" w:line="240" w:lineRule="auto"/>
    </w:pPr>
    <w:rPr>
      <w:rFonts w:ascii="Times New Roman" w:eastAsia="Times New Roman" w:hAnsi="Times New Roman" w:cs="Times New Roman"/>
      <w:color w:val="auto"/>
      <w:sz w:val="24"/>
      <w:szCs w:val="24"/>
      <w:lang w:val="en-CH" w:eastAsia="en-GB"/>
    </w:rPr>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outlineLvl w:val="0"/>
    </w:pPr>
    <w:rPr>
      <w:rFonts w:asciiTheme="majorHAnsi" w:eastAsiaTheme="majorEastAsia" w:hAnsiTheme="majorHAnsi" w:cstheme="majorBidi"/>
      <w:b/>
      <w:caps/>
      <w:color w:val="335B74" w:themeColor="text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335B74" w:themeColor="text2"/>
      <w:sz w:val="22"/>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335B74" w:themeColor="text2"/>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Cs/>
      <w:color w:val="335B74" w:themeColor="text2"/>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b/>
      <w:caps/>
      <w:color w:val="335B74" w:themeColor="text2"/>
      <w:sz w:val="18"/>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b/>
      <w:color w:val="335B74" w:themeColor="text2"/>
      <w:sz w:val="18"/>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Cs/>
      <w:color w:val="335B74" w:themeColor="text2"/>
      <w:sz w:val="18"/>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335B74" w:themeColor="text2"/>
      <w:sz w:val="18"/>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b/>
      <w:iCs/>
      <w:color w:val="335B74"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customStyle="1" w:styleId="Address">
    <w:name w:val="Address"/>
    <w:basedOn w:val="Normal"/>
    <w:uiPriority w:val="3"/>
    <w:qFormat/>
    <w:pPr>
      <w:spacing w:after="280" w:line="264" w:lineRule="auto"/>
      <w:contextualSpacing/>
    </w:pPr>
    <w:rPr>
      <w:rFonts w:eastAsiaTheme="minorEastAsia"/>
      <w:szCs w:val="18"/>
    </w:rPr>
  </w:style>
  <w:style w:type="paragraph" w:styleId="Closing">
    <w:name w:val="Closing"/>
    <w:basedOn w:val="Normal"/>
    <w:next w:val="Signature"/>
    <w:link w:val="ClosingChar"/>
    <w:uiPriority w:val="5"/>
    <w:qFormat/>
    <w:pPr>
      <w:spacing w:before="720"/>
    </w:pPr>
    <w:rPr>
      <w:rFonts w:eastAsiaTheme="minorEastAsia"/>
      <w:bCs/>
      <w:szCs w:val="18"/>
    </w:rPr>
  </w:style>
  <w:style w:type="character" w:customStyle="1" w:styleId="ClosingChar">
    <w:name w:val="Closing Char"/>
    <w:basedOn w:val="DefaultParagraphFont"/>
    <w:link w:val="Closing"/>
    <w:uiPriority w:val="5"/>
    <w:rPr>
      <w:rFonts w:eastAsiaTheme="minorEastAsia"/>
      <w:bCs/>
      <w:szCs w:val="18"/>
    </w:rPr>
  </w:style>
  <w:style w:type="paragraph" w:styleId="Signature">
    <w:name w:val="Signature"/>
    <w:basedOn w:val="Normal"/>
    <w:next w:val="Normal"/>
    <w:link w:val="SignatureChar"/>
    <w:uiPriority w:val="6"/>
    <w:qFormat/>
    <w:pPr>
      <w:spacing w:before="1080" w:after="280"/>
      <w:contextualSpacing/>
    </w:pPr>
    <w:rPr>
      <w:rFonts w:asciiTheme="majorHAnsi" w:eastAsiaTheme="minorEastAsia" w:hAnsiTheme="majorHAnsi"/>
      <w:bCs/>
      <w:color w:val="335B74" w:themeColor="text2"/>
      <w:szCs w:val="18"/>
    </w:rPr>
  </w:style>
  <w:style w:type="character" w:customStyle="1" w:styleId="SignatureChar">
    <w:name w:val="Signature Char"/>
    <w:basedOn w:val="DefaultParagraphFont"/>
    <w:link w:val="Signature"/>
    <w:uiPriority w:val="6"/>
    <w:rPr>
      <w:rFonts w:asciiTheme="majorHAnsi" w:eastAsiaTheme="minorEastAsia" w:hAnsiTheme="majorHAnsi"/>
      <w:bCs/>
      <w:color w:val="335B74" w:themeColor="text2"/>
      <w:sz w:val="24"/>
      <w:szCs w:val="18"/>
    </w:rPr>
  </w:style>
  <w:style w:type="paragraph" w:styleId="Date">
    <w:name w:val="Date"/>
    <w:basedOn w:val="Normal"/>
    <w:next w:val="Address"/>
    <w:link w:val="DateChar"/>
    <w:uiPriority w:val="2"/>
    <w:qFormat/>
    <w:pPr>
      <w:spacing w:before="720" w:after="280"/>
      <w:contextualSpacing/>
    </w:pPr>
    <w:rPr>
      <w:rFonts w:asciiTheme="majorHAnsi" w:eastAsiaTheme="minorEastAsia" w:hAnsiTheme="majorHAnsi"/>
      <w:bCs/>
      <w:color w:val="335B74" w:themeColor="text2"/>
      <w:szCs w:val="18"/>
    </w:rPr>
  </w:style>
  <w:style w:type="character" w:customStyle="1" w:styleId="DateChar">
    <w:name w:val="Date Char"/>
    <w:basedOn w:val="DefaultParagraphFont"/>
    <w:link w:val="Date"/>
    <w:uiPriority w:val="2"/>
    <w:rPr>
      <w:rFonts w:asciiTheme="majorHAnsi" w:eastAsiaTheme="minorEastAsia" w:hAnsiTheme="majorHAnsi"/>
      <w:bCs/>
      <w:color w:val="335B74" w:themeColor="text2"/>
      <w:sz w:val="24"/>
      <w:szCs w:val="18"/>
    </w:rPr>
  </w:style>
  <w:style w:type="paragraph" w:styleId="Footer">
    <w:name w:val="footer"/>
    <w:basedOn w:val="Normal"/>
    <w:link w:val="FooterChar"/>
    <w:uiPriority w:val="99"/>
    <w:unhideWhenUsed/>
    <w:qFormat/>
    <w:pPr>
      <w:spacing w:before="240"/>
    </w:pPr>
    <w:rPr>
      <w:color w:val="335B74" w:themeColor="text2"/>
    </w:rPr>
  </w:style>
  <w:style w:type="character" w:customStyle="1" w:styleId="FooterChar">
    <w:name w:val="Footer Char"/>
    <w:basedOn w:val="DefaultParagraphFont"/>
    <w:link w:val="Footer"/>
    <w:uiPriority w:val="99"/>
    <w:rPr>
      <w:color w:val="335B74" w:themeColor="text2"/>
      <w:sz w:val="24"/>
    </w:rPr>
  </w:style>
  <w:style w:type="paragraph" w:styleId="Salutation">
    <w:name w:val="Salutation"/>
    <w:basedOn w:val="Normal"/>
    <w:next w:val="Normal"/>
    <w:link w:val="SalutationChar"/>
    <w:uiPriority w:val="4"/>
    <w:qFormat/>
    <w:pPr>
      <w:spacing w:before="800"/>
    </w:pPr>
    <w:rPr>
      <w:rFonts w:asciiTheme="majorHAnsi" w:eastAsiaTheme="minorEastAsia" w:hAnsiTheme="majorHAnsi"/>
      <w:bCs/>
      <w:color w:val="335B74" w:themeColor="text2"/>
      <w:szCs w:val="18"/>
    </w:rPr>
  </w:style>
  <w:style w:type="character" w:customStyle="1" w:styleId="SalutationChar">
    <w:name w:val="Salutation Char"/>
    <w:basedOn w:val="DefaultParagraphFont"/>
    <w:link w:val="Salutation"/>
    <w:uiPriority w:val="4"/>
    <w:rPr>
      <w:rFonts w:asciiTheme="majorHAnsi" w:eastAsiaTheme="minorEastAsia" w:hAnsiTheme="majorHAnsi"/>
      <w:bCs/>
      <w:color w:val="335B74" w:themeColor="text2"/>
      <w:sz w:val="24"/>
      <w:szCs w:val="18"/>
    </w:rPr>
  </w:style>
  <w:style w:type="paragraph" w:customStyle="1" w:styleId="Name">
    <w:name w:val="Name"/>
    <w:basedOn w:val="Normal"/>
    <w:uiPriority w:val="1"/>
    <w:qFormat/>
    <w:pPr>
      <w:spacing w:after="120" w:line="192" w:lineRule="auto"/>
    </w:pPr>
    <w:rPr>
      <w:rFonts w:asciiTheme="majorHAnsi" w:hAnsiTheme="majorHAnsi"/>
      <w:b/>
      <w:caps/>
      <w:color w:val="335B74" w:themeColor="text2"/>
      <w:sz w:val="70"/>
    </w:rPr>
  </w:style>
  <w:style w:type="paragraph" w:customStyle="1" w:styleId="ContactInformation">
    <w:name w:val="Contact Information"/>
    <w:basedOn w:val="Normal"/>
    <w:uiPriority w:val="2"/>
    <w:qFormat/>
    <w:pPr>
      <w:contextualSpacing/>
    </w:pPr>
    <w:rPr>
      <w:rFonts w:asciiTheme="majorHAnsi" w:hAnsiTheme="majorHAnsi"/>
    </w:rPr>
  </w:style>
  <w:style w:type="paragraph" w:styleId="Caption">
    <w:name w:val="caption"/>
    <w:basedOn w:val="Normal"/>
    <w:next w:val="Normal"/>
    <w:uiPriority w:val="35"/>
    <w:semiHidden/>
    <w:unhideWhenUsed/>
    <w:qFormat/>
    <w:pPr>
      <w:spacing w:before="40" w:after="160"/>
    </w:pPr>
    <w:rPr>
      <w:iCs/>
      <w:color w:val="262626" w:themeColor="text1" w:themeTint="D9"/>
      <w:sz w:val="18"/>
      <w:szCs w:val="18"/>
    </w:rPr>
  </w:style>
  <w:style w:type="character" w:styleId="Emphasis">
    <w:name w:val="Emphasis"/>
    <w:basedOn w:val="DefaultParagraphFont"/>
    <w:uiPriority w:val="20"/>
    <w:semiHidden/>
    <w:unhideWhenUsed/>
    <w:qFormat/>
    <w:rPr>
      <w:i w:val="0"/>
      <w:iCs/>
      <w:color w:val="1CADE4"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335B74" w:themeColor="text2"/>
      <w:sz w:val="24"/>
      <w:szCs w:val="32"/>
    </w:rPr>
  </w:style>
  <w:style w:type="character" w:styleId="IntenseEmphasis">
    <w:name w:val="Intense Emphasis"/>
    <w:basedOn w:val="DefaultParagraphFont"/>
    <w:uiPriority w:val="21"/>
    <w:semiHidden/>
    <w:unhideWhenUsed/>
    <w:qFormat/>
    <w:rPr>
      <w:b/>
      <w:i w:val="0"/>
      <w:iCs/>
      <w:color w:val="1CADE4" w:themeColor="accent1"/>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szCs w:val="20"/>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paragraph" w:styleId="ListParagraph">
    <w:name w:val="List Paragraph"/>
    <w:basedOn w:val="Normal"/>
    <w:uiPriority w:val="34"/>
    <w:semiHidden/>
    <w:unhideWhenUsed/>
    <w:qFormat/>
    <w:pPr>
      <w:ind w:left="216"/>
      <w:contextualSpacing/>
    </w:pPr>
  </w:style>
  <w:style w:type="paragraph" w:styleId="Title">
    <w:name w:val="Title"/>
    <w:basedOn w:val="Normal"/>
    <w:link w:val="TitleChar"/>
    <w:uiPriority w:val="9"/>
    <w:semiHidden/>
    <w:unhideWhenUsed/>
    <w:qFormat/>
    <w:pPr>
      <w:spacing w:line="192" w:lineRule="auto"/>
    </w:pPr>
    <w:rPr>
      <w:rFonts w:asciiTheme="majorHAnsi" w:eastAsiaTheme="majorEastAsia" w:hAnsiTheme="majorHAnsi" w:cstheme="majorBidi"/>
      <w:b/>
      <w:caps/>
      <w:color w:val="262626" w:themeColor="text1" w:themeTint="D9"/>
      <w:kern w:val="28"/>
      <w:sz w:val="70"/>
      <w:szCs w:val="5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color w:val="7F7F7F" w:themeColor="text1" w:themeTint="80"/>
      <w:sz w:val="26"/>
      <w:szCs w:val="20"/>
    </w:rPr>
  </w:style>
  <w:style w:type="character" w:styleId="Strong">
    <w:name w:val="Strong"/>
    <w:basedOn w:val="DefaultParagraphFont"/>
    <w:uiPriority w:val="22"/>
    <w:semiHidden/>
    <w:unhideWhenUsed/>
    <w:qFormat/>
    <w:rPr>
      <w:b/>
      <w:bCs/>
      <w:color w:val="262626" w:themeColor="text1" w:themeTint="D9"/>
    </w:rPr>
  </w:style>
  <w:style w:type="character" w:customStyle="1" w:styleId="TitleChar">
    <w:name w:val="Title Char"/>
    <w:basedOn w:val="DefaultParagraphFont"/>
    <w:link w:val="Title"/>
    <w:uiPriority w:val="9"/>
    <w:semiHidden/>
    <w:rPr>
      <w:rFonts w:asciiTheme="majorHAnsi" w:eastAsiaTheme="majorEastAsia" w:hAnsiTheme="majorHAnsi" w:cstheme="majorBidi"/>
      <w:b/>
      <w:caps/>
      <w:color w:val="262626" w:themeColor="text1" w:themeTint="D9"/>
      <w:kern w:val="28"/>
      <w:sz w:val="70"/>
      <w:szCs w:val="56"/>
    </w:rPr>
  </w:style>
  <w:style w:type="paragraph" w:styleId="Subtitle">
    <w:name w:val="Subtitle"/>
    <w:basedOn w:val="Normal"/>
    <w:next w:val="Normal"/>
    <w:link w:val="SubtitleChar"/>
    <w:uiPriority w:val="10"/>
    <w:semiHidden/>
    <w:unhideWhenUsed/>
    <w:qFormat/>
    <w:pPr>
      <w:numPr>
        <w:ilvl w:val="1"/>
      </w:numPr>
      <w:spacing w:after="540" w:line="288" w:lineRule="auto"/>
      <w:ind w:right="2880"/>
      <w:contextualSpacing/>
    </w:pPr>
    <w:rPr>
      <w:rFonts w:eastAsiaTheme="minorEastAsia"/>
      <w:spacing w:val="15"/>
      <w:szCs w:val="22"/>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SubtleReference">
    <w:name w:val="Subtle Reference"/>
    <w:basedOn w:val="DefaultParagraphFont"/>
    <w:uiPriority w:val="31"/>
    <w:semiHidden/>
    <w:unhideWhenUsed/>
    <w:qFormat/>
    <w:rPr>
      <w:caps/>
      <w:smallCaps w:val="0"/>
      <w:color w:val="7F7F7F" w:themeColor="text1" w:themeTint="80"/>
    </w:rPr>
  </w:style>
  <w:style w:type="character" w:customStyle="1" w:styleId="SubtitleChar">
    <w:name w:val="Subtitle Char"/>
    <w:basedOn w:val="DefaultParagraphFont"/>
    <w:link w:val="Subtitle"/>
    <w:uiPriority w:val="10"/>
    <w:semiHidden/>
    <w:rPr>
      <w:rFonts w:eastAsiaTheme="minorEastAsia"/>
      <w:color w:val="7F7F7F" w:themeColor="text1" w:themeTint="80"/>
      <w:spacing w:val="15"/>
      <w:sz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35B74" w:themeColor="text2"/>
      <w:sz w:val="22"/>
      <w:szCs w:val="26"/>
    </w:r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35B74" w:themeColor="text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335B74"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5B74"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335B74"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335B74"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335B74"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335B74" w:themeColor="text2"/>
      <w:sz w:val="16"/>
      <w:szCs w:val="21"/>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ListBullet">
    <w:name w:val="List Bullet"/>
    <w:basedOn w:val="Normal"/>
    <w:uiPriority w:val="9"/>
    <w:semiHidden/>
    <w:unhideWhenUsed/>
    <w:qFormat/>
    <w:pPr>
      <w:numPr>
        <w:numId w:val="1"/>
      </w:numPr>
      <w:spacing w:after="120"/>
      <w:ind w:left="216" w:hanging="216"/>
      <w:contextualSpacing/>
    </w:pPr>
  </w:style>
  <w:style w:type="paragraph" w:styleId="ListNumber">
    <w:name w:val="List Number"/>
    <w:basedOn w:val="Normal"/>
    <w:uiPriority w:val="99"/>
    <w:semiHidden/>
    <w:unhideWhenUsed/>
    <w:pPr>
      <w:numPr>
        <w:numId w:val="8"/>
      </w:numPr>
      <w:spacing w:after="120"/>
      <w:ind w:left="216" w:hanging="216"/>
      <w:contextualSpacing/>
    </w:pPr>
  </w:style>
  <w:style w:type="character" w:styleId="Hyperlink">
    <w:name w:val="Hyperlink"/>
    <w:basedOn w:val="DefaultParagraphFont"/>
    <w:uiPriority w:val="99"/>
    <w:unhideWhenUsed/>
    <w:rsid w:val="000948F0"/>
    <w:rPr>
      <w:color w:val="6B9F25" w:themeColor="hyperlink"/>
      <w:u w:val="single"/>
    </w:rPr>
  </w:style>
  <w:style w:type="character" w:styleId="UnresolvedMention">
    <w:name w:val="Unresolved Mention"/>
    <w:basedOn w:val="DefaultParagraphFont"/>
    <w:uiPriority w:val="99"/>
    <w:semiHidden/>
    <w:unhideWhenUsed/>
    <w:rsid w:val="000948F0"/>
    <w:rPr>
      <w:color w:val="605E5C"/>
      <w:shd w:val="clear" w:color="auto" w:fill="E1DFDD"/>
    </w:rPr>
  </w:style>
  <w:style w:type="character" w:styleId="FollowedHyperlink">
    <w:name w:val="FollowedHyperlink"/>
    <w:basedOn w:val="DefaultParagraphFont"/>
    <w:uiPriority w:val="99"/>
    <w:semiHidden/>
    <w:unhideWhenUsed/>
    <w:rsid w:val="007F5D65"/>
    <w:rPr>
      <w:color w:val="B26B02" w:themeColor="followedHyperlink"/>
      <w:u w:val="single"/>
    </w:rPr>
  </w:style>
  <w:style w:type="character" w:customStyle="1" w:styleId="pg-1ls1">
    <w:name w:val="pg-1ls1"/>
    <w:basedOn w:val="DefaultParagraphFont"/>
    <w:rsid w:val="00521070"/>
  </w:style>
  <w:style w:type="character" w:customStyle="1" w:styleId="jobs-unified-top-cardbullet">
    <w:name w:val="jobs-unified-top-card__bullet"/>
    <w:basedOn w:val="DefaultParagraphFont"/>
    <w:rsid w:val="00065A0C"/>
  </w:style>
  <w:style w:type="character" w:customStyle="1" w:styleId="jobs-unified-top-cardworkplace-type">
    <w:name w:val="jobs-unified-top-card__workplace-type"/>
    <w:basedOn w:val="DefaultParagraphFont"/>
    <w:rsid w:val="00912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9655">
      <w:bodyDiv w:val="1"/>
      <w:marLeft w:val="0"/>
      <w:marRight w:val="0"/>
      <w:marTop w:val="0"/>
      <w:marBottom w:val="0"/>
      <w:divBdr>
        <w:top w:val="none" w:sz="0" w:space="0" w:color="auto"/>
        <w:left w:val="none" w:sz="0" w:space="0" w:color="auto"/>
        <w:bottom w:val="none" w:sz="0" w:space="0" w:color="auto"/>
        <w:right w:val="none" w:sz="0" w:space="0" w:color="auto"/>
      </w:divBdr>
    </w:div>
    <w:div w:id="351998897">
      <w:bodyDiv w:val="1"/>
      <w:marLeft w:val="0"/>
      <w:marRight w:val="0"/>
      <w:marTop w:val="0"/>
      <w:marBottom w:val="0"/>
      <w:divBdr>
        <w:top w:val="none" w:sz="0" w:space="0" w:color="auto"/>
        <w:left w:val="none" w:sz="0" w:space="0" w:color="auto"/>
        <w:bottom w:val="none" w:sz="0" w:space="0" w:color="auto"/>
        <w:right w:val="none" w:sz="0" w:space="0" w:color="auto"/>
      </w:divBdr>
    </w:div>
    <w:div w:id="427774809">
      <w:bodyDiv w:val="1"/>
      <w:marLeft w:val="0"/>
      <w:marRight w:val="0"/>
      <w:marTop w:val="0"/>
      <w:marBottom w:val="0"/>
      <w:divBdr>
        <w:top w:val="none" w:sz="0" w:space="0" w:color="auto"/>
        <w:left w:val="none" w:sz="0" w:space="0" w:color="auto"/>
        <w:bottom w:val="none" w:sz="0" w:space="0" w:color="auto"/>
        <w:right w:val="none" w:sz="0" w:space="0" w:color="auto"/>
      </w:divBdr>
    </w:div>
    <w:div w:id="482894260">
      <w:bodyDiv w:val="1"/>
      <w:marLeft w:val="0"/>
      <w:marRight w:val="0"/>
      <w:marTop w:val="0"/>
      <w:marBottom w:val="0"/>
      <w:divBdr>
        <w:top w:val="none" w:sz="0" w:space="0" w:color="auto"/>
        <w:left w:val="none" w:sz="0" w:space="0" w:color="auto"/>
        <w:bottom w:val="none" w:sz="0" w:space="0" w:color="auto"/>
        <w:right w:val="none" w:sz="0" w:space="0" w:color="auto"/>
      </w:divBdr>
    </w:div>
    <w:div w:id="496268856">
      <w:bodyDiv w:val="1"/>
      <w:marLeft w:val="0"/>
      <w:marRight w:val="0"/>
      <w:marTop w:val="0"/>
      <w:marBottom w:val="0"/>
      <w:divBdr>
        <w:top w:val="none" w:sz="0" w:space="0" w:color="auto"/>
        <w:left w:val="none" w:sz="0" w:space="0" w:color="auto"/>
        <w:bottom w:val="none" w:sz="0" w:space="0" w:color="auto"/>
        <w:right w:val="none" w:sz="0" w:space="0" w:color="auto"/>
      </w:divBdr>
    </w:div>
    <w:div w:id="876892779">
      <w:bodyDiv w:val="1"/>
      <w:marLeft w:val="0"/>
      <w:marRight w:val="0"/>
      <w:marTop w:val="0"/>
      <w:marBottom w:val="0"/>
      <w:divBdr>
        <w:top w:val="none" w:sz="0" w:space="0" w:color="auto"/>
        <w:left w:val="none" w:sz="0" w:space="0" w:color="auto"/>
        <w:bottom w:val="none" w:sz="0" w:space="0" w:color="auto"/>
        <w:right w:val="none" w:sz="0" w:space="0" w:color="auto"/>
      </w:divBdr>
    </w:div>
    <w:div w:id="1105464286">
      <w:bodyDiv w:val="1"/>
      <w:marLeft w:val="0"/>
      <w:marRight w:val="0"/>
      <w:marTop w:val="0"/>
      <w:marBottom w:val="0"/>
      <w:divBdr>
        <w:top w:val="none" w:sz="0" w:space="0" w:color="auto"/>
        <w:left w:val="none" w:sz="0" w:space="0" w:color="auto"/>
        <w:bottom w:val="none" w:sz="0" w:space="0" w:color="auto"/>
        <w:right w:val="none" w:sz="0" w:space="0" w:color="auto"/>
      </w:divBdr>
    </w:div>
    <w:div w:id="1424454547">
      <w:bodyDiv w:val="1"/>
      <w:marLeft w:val="0"/>
      <w:marRight w:val="0"/>
      <w:marTop w:val="0"/>
      <w:marBottom w:val="0"/>
      <w:divBdr>
        <w:top w:val="none" w:sz="0" w:space="0" w:color="auto"/>
        <w:left w:val="none" w:sz="0" w:space="0" w:color="auto"/>
        <w:bottom w:val="none" w:sz="0" w:space="0" w:color="auto"/>
        <w:right w:val="none" w:sz="0" w:space="0" w:color="auto"/>
      </w:divBdr>
    </w:div>
    <w:div w:id="1590120530">
      <w:bodyDiv w:val="1"/>
      <w:marLeft w:val="0"/>
      <w:marRight w:val="0"/>
      <w:marTop w:val="0"/>
      <w:marBottom w:val="0"/>
      <w:divBdr>
        <w:top w:val="none" w:sz="0" w:space="0" w:color="auto"/>
        <w:left w:val="none" w:sz="0" w:space="0" w:color="auto"/>
        <w:bottom w:val="none" w:sz="0" w:space="0" w:color="auto"/>
        <w:right w:val="none" w:sz="0" w:space="0" w:color="auto"/>
      </w:divBdr>
    </w:div>
    <w:div w:id="1902982316">
      <w:bodyDiv w:val="1"/>
      <w:marLeft w:val="0"/>
      <w:marRight w:val="0"/>
      <w:marTop w:val="0"/>
      <w:marBottom w:val="0"/>
      <w:divBdr>
        <w:top w:val="none" w:sz="0" w:space="0" w:color="auto"/>
        <w:left w:val="none" w:sz="0" w:space="0" w:color="auto"/>
        <w:bottom w:val="none" w:sz="0" w:space="0" w:color="auto"/>
        <w:right w:val="none" w:sz="0" w:space="0" w:color="auto"/>
      </w:divBdr>
    </w:div>
    <w:div w:id="193050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ininni@yahoo.co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lvatoredininni/Library/Containers/com.microsoft.Word/Data/Library/Application%20Support/Microsoft/Office/16.0/DTS/en-GB%7b5BB9BFBE-54F7-D44D-A89B-D7AB931C18C2%7d/%7bA0A691A4-7518-744F-92D1-49EB5CBD8DE1%7dtf1000207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884B0F39658341885062F07C2D4FF0"/>
        <w:category>
          <w:name w:val="General"/>
          <w:gallery w:val="placeholder"/>
        </w:category>
        <w:types>
          <w:type w:val="bbPlcHdr"/>
        </w:types>
        <w:behaviors>
          <w:behavior w:val="content"/>
        </w:behaviors>
        <w:guid w:val="{DEA09E00-F7C4-4F4A-8E34-FA9330B7867B}"/>
      </w:docPartPr>
      <w:docPartBody>
        <w:p w:rsidR="002E7A72" w:rsidRDefault="00252322">
          <w:pPr>
            <w:pStyle w:val="51884B0F39658341885062F07C2D4FF0"/>
          </w:pPr>
          <w:r>
            <w:rPr>
              <w:lang w:val="en-GB" w:bidi="en-GB"/>
            </w:rP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Levenim MT">
    <w:panose1 w:val="02010502060101010101"/>
    <w:charset w:val="B1"/>
    <w:family w:val="auto"/>
    <w:pitch w:val="variable"/>
    <w:sig w:usb0="00000803" w:usb1="00000000" w:usb2="00000000" w:usb3="00000000" w:csb0="00000021" w:csb1="00000000"/>
  </w:font>
  <w:font w:name="Tw Cen MT Condensed">
    <w:panose1 w:val="020B0606020104020203"/>
    <w:charset w:val="4D"/>
    <w:family w:val="swiss"/>
    <w:pitch w:val="variable"/>
    <w:sig w:usb0="00000003" w:usb1="00000000" w:usb2="00000000" w:usb3="00000000" w:csb0="00000003" w:csb1="00000000"/>
  </w:font>
  <w:font w:name="STFangsong">
    <w:altName w:val="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22"/>
    <w:rsid w:val="001C3DDA"/>
    <w:rsid w:val="001F3006"/>
    <w:rsid w:val="00233651"/>
    <w:rsid w:val="00252322"/>
    <w:rsid w:val="002E7A72"/>
    <w:rsid w:val="004F1F9E"/>
    <w:rsid w:val="005D25CD"/>
    <w:rsid w:val="005D46F5"/>
    <w:rsid w:val="005F3583"/>
    <w:rsid w:val="00631467"/>
    <w:rsid w:val="00767F74"/>
    <w:rsid w:val="007D71E7"/>
    <w:rsid w:val="00934D75"/>
    <w:rsid w:val="00986FEE"/>
    <w:rsid w:val="009B7781"/>
    <w:rsid w:val="009C2725"/>
    <w:rsid w:val="00A239E8"/>
    <w:rsid w:val="00A25401"/>
    <w:rsid w:val="00AD431D"/>
    <w:rsid w:val="00B5629D"/>
    <w:rsid w:val="00BB58C6"/>
    <w:rsid w:val="00BD0E30"/>
    <w:rsid w:val="00BD62CE"/>
    <w:rsid w:val="00BE46F2"/>
    <w:rsid w:val="00C136AD"/>
    <w:rsid w:val="00C67872"/>
    <w:rsid w:val="00C76FEA"/>
    <w:rsid w:val="00D06DC2"/>
    <w:rsid w:val="00D10805"/>
    <w:rsid w:val="00D63564"/>
    <w:rsid w:val="00D80D1F"/>
    <w:rsid w:val="00DC781D"/>
    <w:rsid w:val="00E224FB"/>
    <w:rsid w:val="00E60CBD"/>
    <w:rsid w:val="00F27A1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884B0F39658341885062F07C2D4FF0">
    <w:name w:val="51884B0F39658341885062F07C2D4F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{A0A691A4-7518-744F-92D1-49EB5CBD8DE1}tf10002072.dotx</Template>
  <TotalTime>0</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Salvatore Dininni</cp:lastModifiedBy>
  <cp:revision>2</cp:revision>
  <cp:lastPrinted>2022-02-22T08:21:00Z</cp:lastPrinted>
  <dcterms:created xsi:type="dcterms:W3CDTF">2022-03-07T09:15:00Z</dcterms:created>
  <dcterms:modified xsi:type="dcterms:W3CDTF">2022-03-07T09:15:00Z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TF10002006</vt:lpwstr>
  </property>
</Properties>
</file>